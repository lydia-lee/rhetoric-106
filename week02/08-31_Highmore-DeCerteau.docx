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D6F" w:rsidRDefault="00EA2BDB" w:rsidP="00C72645">
      <w:pPr>
        <w:spacing w:after="0" w:line="480" w:lineRule="auto"/>
        <w:rPr>
          <w:rFonts w:ascii="Times New Roman" w:hAnsi="Times New Roman" w:cs="Times New Roman"/>
          <w:b/>
          <w:sz w:val="24"/>
          <w:szCs w:val="24"/>
        </w:rPr>
      </w:pPr>
      <w:r w:rsidRPr="00BF4C7C">
        <w:rPr>
          <w:rFonts w:ascii="Times New Roman" w:hAnsi="Times New Roman" w:cs="Times New Roman"/>
          <w:b/>
          <w:sz w:val="24"/>
          <w:szCs w:val="24"/>
        </w:rPr>
        <w:t>De Certeau</w:t>
      </w:r>
    </w:p>
    <w:p w:rsidR="005577ED" w:rsidRDefault="00BA08D2" w:rsidP="007C5F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 Certeau’s </w:t>
      </w:r>
      <w:r w:rsidR="00E23DF9">
        <w:rPr>
          <w:rFonts w:ascii="Times New Roman" w:hAnsi="Times New Roman" w:cs="Times New Roman"/>
          <w:sz w:val="24"/>
          <w:szCs w:val="24"/>
        </w:rPr>
        <w:t xml:space="preserve">discussion of </w:t>
      </w:r>
      <w:r w:rsidR="00EC471F">
        <w:rPr>
          <w:rFonts w:ascii="Times New Roman" w:hAnsi="Times New Roman" w:cs="Times New Roman"/>
          <w:sz w:val="24"/>
          <w:szCs w:val="24"/>
        </w:rPr>
        <w:t xml:space="preserve">strategy and tactics </w:t>
      </w:r>
      <w:r w:rsidR="00D80EA7">
        <w:rPr>
          <w:rFonts w:ascii="Times New Roman" w:hAnsi="Times New Roman" w:cs="Times New Roman"/>
          <w:sz w:val="24"/>
          <w:szCs w:val="24"/>
        </w:rPr>
        <w:t>appears initially as a way by which he differentiates the behavior of dominant producer institutions and the consumers live within the confines outlined by said institutions</w:t>
      </w:r>
      <w:r w:rsidR="00002E2D">
        <w:rPr>
          <w:rFonts w:ascii="Times New Roman" w:hAnsi="Times New Roman" w:cs="Times New Roman"/>
          <w:sz w:val="24"/>
          <w:szCs w:val="24"/>
        </w:rPr>
        <w:t xml:space="preserve">.  </w:t>
      </w:r>
      <w:r w:rsidR="00EC2D9B">
        <w:rPr>
          <w:rFonts w:ascii="Times New Roman" w:hAnsi="Times New Roman" w:cs="Times New Roman"/>
          <w:sz w:val="24"/>
          <w:szCs w:val="24"/>
        </w:rPr>
        <w:t xml:space="preserve">Of note is not the </w:t>
      </w:r>
      <w:r w:rsidR="00DA0B46">
        <w:rPr>
          <w:rFonts w:ascii="Times New Roman" w:hAnsi="Times New Roman" w:cs="Times New Roman"/>
          <w:sz w:val="24"/>
          <w:szCs w:val="24"/>
        </w:rPr>
        <w:t xml:space="preserve">distinction between the </w:t>
      </w:r>
      <w:r w:rsidR="00915DA9">
        <w:rPr>
          <w:rFonts w:ascii="Times New Roman" w:hAnsi="Times New Roman" w:cs="Times New Roman"/>
          <w:sz w:val="24"/>
          <w:szCs w:val="24"/>
        </w:rPr>
        <w:t xml:space="preserve">two </w:t>
      </w:r>
      <w:r w:rsidR="00FE1A5C">
        <w:rPr>
          <w:rFonts w:ascii="Times New Roman" w:hAnsi="Times New Roman" w:cs="Times New Roman"/>
          <w:sz w:val="24"/>
          <w:szCs w:val="24"/>
        </w:rPr>
        <w:t xml:space="preserve">modes of </w:t>
      </w:r>
      <w:r w:rsidR="008E1F49">
        <w:rPr>
          <w:rFonts w:ascii="Times New Roman" w:hAnsi="Times New Roman" w:cs="Times New Roman"/>
          <w:sz w:val="24"/>
          <w:szCs w:val="24"/>
        </w:rPr>
        <w:t>t</w:t>
      </w:r>
      <w:r w:rsidR="00406967">
        <w:rPr>
          <w:rFonts w:ascii="Times New Roman" w:hAnsi="Times New Roman" w:cs="Times New Roman"/>
          <w:sz w:val="24"/>
          <w:szCs w:val="24"/>
        </w:rPr>
        <w:t xml:space="preserve">hought, but rather that both </w:t>
      </w:r>
      <w:r w:rsidR="007C498F">
        <w:rPr>
          <w:rFonts w:ascii="Times New Roman" w:hAnsi="Times New Roman" w:cs="Times New Roman"/>
          <w:sz w:val="24"/>
          <w:szCs w:val="24"/>
        </w:rPr>
        <w:t xml:space="preserve">are </w:t>
      </w:r>
      <w:r w:rsidR="00340EEC">
        <w:rPr>
          <w:rFonts w:ascii="Times New Roman" w:hAnsi="Times New Roman" w:cs="Times New Roman"/>
          <w:sz w:val="24"/>
          <w:szCs w:val="24"/>
        </w:rPr>
        <w:t>described in terms of actions</w:t>
      </w:r>
      <w:r w:rsidR="00F95DDF">
        <w:rPr>
          <w:rFonts w:ascii="Times New Roman" w:hAnsi="Times New Roman" w:cs="Times New Roman"/>
          <w:sz w:val="24"/>
          <w:szCs w:val="24"/>
        </w:rPr>
        <w:t xml:space="preserve">; </w:t>
      </w:r>
      <w:r w:rsidR="00EA261C">
        <w:rPr>
          <w:rFonts w:ascii="Times New Roman" w:hAnsi="Times New Roman" w:cs="Times New Roman"/>
          <w:sz w:val="24"/>
          <w:szCs w:val="24"/>
        </w:rPr>
        <w:t xml:space="preserve">the producer </w:t>
      </w:r>
      <w:r w:rsidR="00C225E4">
        <w:rPr>
          <w:rFonts w:ascii="Times New Roman" w:hAnsi="Times New Roman" w:cs="Times New Roman"/>
          <w:sz w:val="24"/>
          <w:szCs w:val="24"/>
        </w:rPr>
        <w:t>imposes</w:t>
      </w:r>
      <w:r w:rsidR="00B91018">
        <w:rPr>
          <w:rFonts w:ascii="Times New Roman" w:hAnsi="Times New Roman" w:cs="Times New Roman"/>
          <w:sz w:val="24"/>
          <w:szCs w:val="24"/>
        </w:rPr>
        <w:t xml:space="preserve"> </w:t>
      </w:r>
      <w:r w:rsidR="002E5C4C">
        <w:rPr>
          <w:rFonts w:ascii="Times New Roman" w:hAnsi="Times New Roman" w:cs="Times New Roman"/>
          <w:sz w:val="24"/>
          <w:szCs w:val="24"/>
        </w:rPr>
        <w:t xml:space="preserve">its structure </w:t>
      </w:r>
      <w:r w:rsidR="007049B0">
        <w:rPr>
          <w:rFonts w:ascii="Times New Roman" w:hAnsi="Times New Roman" w:cs="Times New Roman"/>
          <w:sz w:val="24"/>
          <w:szCs w:val="24"/>
        </w:rPr>
        <w:t>u</w:t>
      </w:r>
      <w:r w:rsidR="008726D2">
        <w:rPr>
          <w:rFonts w:ascii="Times New Roman" w:hAnsi="Times New Roman" w:cs="Times New Roman"/>
          <w:sz w:val="24"/>
          <w:szCs w:val="24"/>
        </w:rPr>
        <w:t xml:space="preserve">pon the consumer, be it through colonization or </w:t>
      </w:r>
      <w:r w:rsidR="00027735">
        <w:rPr>
          <w:rFonts w:ascii="Times New Roman" w:hAnsi="Times New Roman" w:cs="Times New Roman"/>
          <w:sz w:val="24"/>
          <w:szCs w:val="24"/>
        </w:rPr>
        <w:t xml:space="preserve">words printed on a page, and </w:t>
      </w:r>
      <w:r w:rsidR="000F20D5">
        <w:rPr>
          <w:rFonts w:ascii="Times New Roman" w:hAnsi="Times New Roman" w:cs="Times New Roman"/>
          <w:sz w:val="24"/>
          <w:szCs w:val="24"/>
        </w:rPr>
        <w:t>the consumer</w:t>
      </w:r>
      <w:r w:rsidR="0056403D">
        <w:rPr>
          <w:rFonts w:ascii="Times New Roman" w:hAnsi="Times New Roman" w:cs="Times New Roman"/>
          <w:sz w:val="24"/>
          <w:szCs w:val="24"/>
        </w:rPr>
        <w:t xml:space="preserve">, wittingly or otherwise, </w:t>
      </w:r>
      <w:r w:rsidR="00C33DE9">
        <w:rPr>
          <w:rFonts w:ascii="Times New Roman" w:hAnsi="Times New Roman" w:cs="Times New Roman"/>
          <w:sz w:val="24"/>
          <w:szCs w:val="24"/>
        </w:rPr>
        <w:t xml:space="preserve">asserts </w:t>
      </w:r>
      <w:r w:rsidR="00D01BA5">
        <w:rPr>
          <w:rFonts w:ascii="Times New Roman" w:hAnsi="Times New Roman" w:cs="Times New Roman"/>
          <w:sz w:val="24"/>
          <w:szCs w:val="24"/>
        </w:rPr>
        <w:t>itself</w:t>
      </w:r>
      <w:r w:rsidR="004D1F23">
        <w:rPr>
          <w:rFonts w:ascii="Times New Roman" w:hAnsi="Times New Roman" w:cs="Times New Roman"/>
          <w:sz w:val="24"/>
          <w:szCs w:val="24"/>
        </w:rPr>
        <w:t xml:space="preserve"> </w:t>
      </w:r>
      <w:r w:rsidR="007E7A36">
        <w:rPr>
          <w:rFonts w:ascii="Times New Roman" w:hAnsi="Times New Roman" w:cs="Times New Roman"/>
          <w:sz w:val="24"/>
          <w:szCs w:val="24"/>
        </w:rPr>
        <w:t xml:space="preserve">within </w:t>
      </w:r>
      <w:r w:rsidR="0070584E">
        <w:rPr>
          <w:rFonts w:ascii="Times New Roman" w:hAnsi="Times New Roman" w:cs="Times New Roman"/>
          <w:sz w:val="24"/>
          <w:szCs w:val="24"/>
        </w:rPr>
        <w:t>those boundarie</w:t>
      </w:r>
      <w:r w:rsidR="00990FA8">
        <w:rPr>
          <w:rFonts w:ascii="Times New Roman" w:hAnsi="Times New Roman" w:cs="Times New Roman"/>
          <w:sz w:val="24"/>
          <w:szCs w:val="24"/>
        </w:rPr>
        <w:t>s</w:t>
      </w:r>
      <w:r w:rsidR="006344FD">
        <w:rPr>
          <w:rFonts w:ascii="Times New Roman" w:hAnsi="Times New Roman" w:cs="Times New Roman"/>
          <w:sz w:val="24"/>
          <w:szCs w:val="24"/>
        </w:rPr>
        <w:t xml:space="preserve"> by </w:t>
      </w:r>
      <w:r w:rsidR="0079128A">
        <w:rPr>
          <w:rFonts w:ascii="Times New Roman" w:hAnsi="Times New Roman" w:cs="Times New Roman"/>
          <w:sz w:val="24"/>
          <w:szCs w:val="24"/>
        </w:rPr>
        <w:t xml:space="preserve">acting in ways unforeseen by </w:t>
      </w:r>
      <w:r w:rsidR="00E656FF">
        <w:rPr>
          <w:rFonts w:ascii="Times New Roman" w:hAnsi="Times New Roman" w:cs="Times New Roman"/>
          <w:sz w:val="24"/>
          <w:szCs w:val="24"/>
        </w:rPr>
        <w:t>the structure’s creator</w:t>
      </w:r>
      <w:r w:rsidR="007507A1">
        <w:rPr>
          <w:rFonts w:ascii="Times New Roman" w:hAnsi="Times New Roman" w:cs="Times New Roman"/>
          <w:sz w:val="24"/>
          <w:szCs w:val="24"/>
        </w:rPr>
        <w:t>.</w:t>
      </w:r>
      <w:r w:rsidR="007C5F7E">
        <w:rPr>
          <w:rFonts w:ascii="Times New Roman" w:hAnsi="Times New Roman" w:cs="Times New Roman"/>
          <w:sz w:val="24"/>
          <w:szCs w:val="24"/>
        </w:rPr>
        <w:t xml:space="preserve">  </w:t>
      </w:r>
      <w:r w:rsidR="00B04289">
        <w:rPr>
          <w:rFonts w:ascii="Times New Roman" w:hAnsi="Times New Roman" w:cs="Times New Roman"/>
          <w:sz w:val="24"/>
          <w:szCs w:val="24"/>
        </w:rPr>
        <w:t xml:space="preserve">At one point, however, De Certeau turns from social </w:t>
      </w:r>
      <w:r w:rsidR="00707E66">
        <w:rPr>
          <w:rFonts w:ascii="Times New Roman" w:hAnsi="Times New Roman" w:cs="Times New Roman"/>
          <w:sz w:val="24"/>
          <w:szCs w:val="24"/>
        </w:rPr>
        <w:t xml:space="preserve">constructs </w:t>
      </w:r>
      <w:r w:rsidR="002B4EAB">
        <w:rPr>
          <w:rFonts w:ascii="Times New Roman" w:hAnsi="Times New Roman" w:cs="Times New Roman"/>
          <w:sz w:val="24"/>
          <w:szCs w:val="24"/>
        </w:rPr>
        <w:t xml:space="preserve">and </w:t>
      </w:r>
      <w:r w:rsidR="00683D21">
        <w:rPr>
          <w:rFonts w:ascii="Times New Roman" w:hAnsi="Times New Roman" w:cs="Times New Roman"/>
          <w:sz w:val="24"/>
          <w:szCs w:val="24"/>
        </w:rPr>
        <w:t>uses the “tricks and imitations of plants and fishes”</w:t>
      </w:r>
      <w:r w:rsidR="008B2729">
        <w:rPr>
          <w:rFonts w:ascii="Times New Roman" w:hAnsi="Times New Roman" w:cs="Times New Roman"/>
          <w:sz w:val="24"/>
          <w:szCs w:val="24"/>
        </w:rPr>
        <w:t xml:space="preserve"> as an example of tactics </w:t>
      </w:r>
      <w:r w:rsidR="0069152B">
        <w:rPr>
          <w:rFonts w:ascii="Times New Roman" w:hAnsi="Times New Roman" w:cs="Times New Roman"/>
          <w:sz w:val="24"/>
          <w:szCs w:val="24"/>
        </w:rPr>
        <w:t>in practice</w:t>
      </w:r>
      <w:r w:rsidR="008B2729">
        <w:rPr>
          <w:rFonts w:ascii="Times New Roman" w:hAnsi="Times New Roman" w:cs="Times New Roman"/>
          <w:sz w:val="24"/>
          <w:szCs w:val="24"/>
        </w:rPr>
        <w:t xml:space="preserve">.  </w:t>
      </w:r>
      <w:r w:rsidR="00D14BA3">
        <w:rPr>
          <w:rFonts w:ascii="Times New Roman" w:hAnsi="Times New Roman" w:cs="Times New Roman"/>
          <w:sz w:val="24"/>
          <w:szCs w:val="24"/>
        </w:rPr>
        <w:t>Barring</w:t>
      </w:r>
      <w:r w:rsidR="002903DF">
        <w:rPr>
          <w:rFonts w:ascii="Times New Roman" w:hAnsi="Times New Roman" w:cs="Times New Roman"/>
          <w:sz w:val="24"/>
          <w:szCs w:val="24"/>
        </w:rPr>
        <w:t xml:space="preserve"> perhaps</w:t>
      </w:r>
      <w:r w:rsidR="00D14BA3">
        <w:rPr>
          <w:rFonts w:ascii="Times New Roman" w:hAnsi="Times New Roman" w:cs="Times New Roman"/>
          <w:sz w:val="24"/>
          <w:szCs w:val="24"/>
        </w:rPr>
        <w:t xml:space="preserve"> belief in intelligent design, many </w:t>
      </w:r>
      <w:r w:rsidR="00207BF8">
        <w:rPr>
          <w:rFonts w:ascii="Times New Roman" w:hAnsi="Times New Roman" w:cs="Times New Roman"/>
          <w:sz w:val="24"/>
          <w:szCs w:val="24"/>
        </w:rPr>
        <w:t xml:space="preserve">such </w:t>
      </w:r>
      <w:r w:rsidR="00D14BA3">
        <w:rPr>
          <w:rFonts w:ascii="Times New Roman" w:hAnsi="Times New Roman" w:cs="Times New Roman"/>
          <w:sz w:val="24"/>
          <w:szCs w:val="24"/>
        </w:rPr>
        <w:t xml:space="preserve">organisms’ </w:t>
      </w:r>
      <w:r w:rsidR="00E27D97">
        <w:rPr>
          <w:rFonts w:ascii="Times New Roman" w:hAnsi="Times New Roman" w:cs="Times New Roman"/>
          <w:sz w:val="24"/>
          <w:szCs w:val="24"/>
        </w:rPr>
        <w:t>characteristics</w:t>
      </w:r>
      <w:r w:rsidR="00D14BA3">
        <w:rPr>
          <w:rFonts w:ascii="Times New Roman" w:hAnsi="Times New Roman" w:cs="Times New Roman"/>
          <w:sz w:val="24"/>
          <w:szCs w:val="24"/>
        </w:rPr>
        <w:t xml:space="preserve"> are not considered </w:t>
      </w:r>
      <w:r w:rsidR="00A562B1">
        <w:rPr>
          <w:rFonts w:ascii="Times New Roman" w:hAnsi="Times New Roman" w:cs="Times New Roman"/>
          <w:sz w:val="24"/>
          <w:szCs w:val="24"/>
        </w:rPr>
        <w:t xml:space="preserve">learned or </w:t>
      </w:r>
      <w:r w:rsidR="00B46D43">
        <w:rPr>
          <w:rFonts w:ascii="Times New Roman" w:hAnsi="Times New Roman" w:cs="Times New Roman"/>
          <w:sz w:val="24"/>
          <w:szCs w:val="24"/>
        </w:rPr>
        <w:t>even behavioral</w:t>
      </w:r>
      <w:r w:rsidR="009A4297">
        <w:rPr>
          <w:rFonts w:ascii="Times New Roman" w:hAnsi="Times New Roman" w:cs="Times New Roman"/>
          <w:sz w:val="24"/>
          <w:szCs w:val="24"/>
        </w:rPr>
        <w:t>, par</w:t>
      </w:r>
      <w:r w:rsidR="00404061">
        <w:rPr>
          <w:rFonts w:ascii="Times New Roman" w:hAnsi="Times New Roman" w:cs="Times New Roman"/>
          <w:sz w:val="24"/>
          <w:szCs w:val="24"/>
        </w:rPr>
        <w:t>ticularly in the case of plants</w:t>
      </w:r>
      <w:r w:rsidR="00AD240C">
        <w:rPr>
          <w:rFonts w:ascii="Times New Roman" w:hAnsi="Times New Roman" w:cs="Times New Roman"/>
          <w:sz w:val="24"/>
          <w:szCs w:val="24"/>
        </w:rPr>
        <w:t>—</w:t>
      </w:r>
      <w:r w:rsidR="00C90210">
        <w:rPr>
          <w:rFonts w:ascii="Times New Roman" w:hAnsi="Times New Roman" w:cs="Times New Roman"/>
          <w:sz w:val="24"/>
          <w:szCs w:val="24"/>
        </w:rPr>
        <w:t xml:space="preserve">the Cyprus bee orchid </w:t>
      </w:r>
      <w:r w:rsidR="009A0701">
        <w:rPr>
          <w:rFonts w:ascii="Times New Roman" w:hAnsi="Times New Roman" w:cs="Times New Roman"/>
          <w:sz w:val="24"/>
          <w:szCs w:val="24"/>
        </w:rPr>
        <w:t xml:space="preserve">cannot choose to resemble a bee any </w:t>
      </w:r>
      <w:r w:rsidR="00E95B29">
        <w:rPr>
          <w:rFonts w:ascii="Times New Roman" w:hAnsi="Times New Roman" w:cs="Times New Roman"/>
          <w:sz w:val="24"/>
          <w:szCs w:val="24"/>
        </w:rPr>
        <w:t xml:space="preserve">more than </w:t>
      </w:r>
      <w:r w:rsidR="004C149F">
        <w:rPr>
          <w:rFonts w:ascii="Times New Roman" w:hAnsi="Times New Roman" w:cs="Times New Roman"/>
          <w:sz w:val="24"/>
          <w:szCs w:val="24"/>
        </w:rPr>
        <w:t xml:space="preserve">a </w:t>
      </w:r>
      <w:r w:rsidR="008F38A2">
        <w:rPr>
          <w:rFonts w:ascii="Times New Roman" w:hAnsi="Times New Roman" w:cs="Times New Roman"/>
          <w:sz w:val="24"/>
          <w:szCs w:val="24"/>
        </w:rPr>
        <w:t xml:space="preserve">male </w:t>
      </w:r>
      <w:r w:rsidR="00E45C4E">
        <w:rPr>
          <w:rFonts w:ascii="Times New Roman" w:hAnsi="Times New Roman" w:cs="Times New Roman"/>
          <w:sz w:val="24"/>
          <w:szCs w:val="24"/>
        </w:rPr>
        <w:t xml:space="preserve">clownfish </w:t>
      </w:r>
      <w:r w:rsidR="00DA4A63">
        <w:rPr>
          <w:rFonts w:ascii="Times New Roman" w:hAnsi="Times New Roman" w:cs="Times New Roman"/>
          <w:sz w:val="24"/>
          <w:szCs w:val="24"/>
        </w:rPr>
        <w:t xml:space="preserve">can </w:t>
      </w:r>
      <w:r w:rsidR="001B1E1E">
        <w:rPr>
          <w:rFonts w:ascii="Times New Roman" w:hAnsi="Times New Roman" w:cs="Times New Roman"/>
          <w:sz w:val="24"/>
          <w:szCs w:val="24"/>
        </w:rPr>
        <w:t>choose to</w:t>
      </w:r>
      <w:r w:rsidR="00813E09">
        <w:rPr>
          <w:rFonts w:ascii="Times New Roman" w:hAnsi="Times New Roman" w:cs="Times New Roman"/>
          <w:sz w:val="24"/>
          <w:szCs w:val="24"/>
        </w:rPr>
        <w:t xml:space="preserve"> </w:t>
      </w:r>
      <w:r w:rsidR="008A6279">
        <w:rPr>
          <w:rFonts w:ascii="Times New Roman" w:hAnsi="Times New Roman" w:cs="Times New Roman"/>
          <w:sz w:val="24"/>
          <w:szCs w:val="24"/>
        </w:rPr>
        <w:t>become female</w:t>
      </w:r>
      <w:r w:rsidR="001E593D">
        <w:rPr>
          <w:rFonts w:ascii="Times New Roman" w:hAnsi="Times New Roman" w:cs="Times New Roman"/>
          <w:sz w:val="24"/>
          <w:szCs w:val="24"/>
        </w:rPr>
        <w:t xml:space="preserve">. </w:t>
      </w:r>
      <w:r w:rsidR="0031000A">
        <w:rPr>
          <w:rFonts w:ascii="Times New Roman" w:hAnsi="Times New Roman" w:cs="Times New Roman"/>
          <w:sz w:val="24"/>
          <w:szCs w:val="24"/>
        </w:rPr>
        <w:t xml:space="preserve"> </w:t>
      </w:r>
      <w:r w:rsidR="00ED007A">
        <w:rPr>
          <w:rFonts w:ascii="Times New Roman" w:hAnsi="Times New Roman" w:cs="Times New Roman"/>
          <w:sz w:val="24"/>
          <w:szCs w:val="24"/>
        </w:rPr>
        <w:t xml:space="preserve">If </w:t>
      </w:r>
      <w:r w:rsidR="00236EA9">
        <w:rPr>
          <w:rFonts w:ascii="Times New Roman" w:hAnsi="Times New Roman" w:cs="Times New Roman"/>
          <w:sz w:val="24"/>
          <w:szCs w:val="24"/>
        </w:rPr>
        <w:t xml:space="preserve">the definition of </w:t>
      </w:r>
      <w:r w:rsidR="006F6573">
        <w:rPr>
          <w:rFonts w:ascii="Times New Roman" w:hAnsi="Times New Roman" w:cs="Times New Roman"/>
          <w:sz w:val="24"/>
          <w:szCs w:val="24"/>
        </w:rPr>
        <w:t>tactics include</w:t>
      </w:r>
      <w:r w:rsidR="00236EA9">
        <w:rPr>
          <w:rFonts w:ascii="Times New Roman" w:hAnsi="Times New Roman" w:cs="Times New Roman"/>
          <w:sz w:val="24"/>
          <w:szCs w:val="24"/>
        </w:rPr>
        <w:t>s</w:t>
      </w:r>
      <w:r w:rsidR="006F6573">
        <w:rPr>
          <w:rFonts w:ascii="Times New Roman" w:hAnsi="Times New Roman" w:cs="Times New Roman"/>
          <w:sz w:val="24"/>
          <w:szCs w:val="24"/>
        </w:rPr>
        <w:t xml:space="preserve"> </w:t>
      </w:r>
      <w:r w:rsidR="00125F43">
        <w:rPr>
          <w:rFonts w:ascii="Times New Roman" w:hAnsi="Times New Roman" w:cs="Times New Roman"/>
          <w:sz w:val="24"/>
          <w:szCs w:val="24"/>
        </w:rPr>
        <w:t xml:space="preserve">responses the consumer cannot control, </w:t>
      </w:r>
      <w:r w:rsidR="00353FCE">
        <w:rPr>
          <w:rFonts w:ascii="Times New Roman" w:hAnsi="Times New Roman" w:cs="Times New Roman"/>
          <w:sz w:val="24"/>
          <w:szCs w:val="24"/>
        </w:rPr>
        <w:t>is there a substantive difference between De Certeau’s definition of consumption and tactics?</w:t>
      </w:r>
    </w:p>
    <w:p w:rsidR="00104BDB" w:rsidRDefault="00104BDB" w:rsidP="007C5F7E">
      <w:pPr>
        <w:spacing w:after="0" w:line="480" w:lineRule="auto"/>
        <w:rPr>
          <w:rFonts w:ascii="Times New Roman" w:hAnsi="Times New Roman" w:cs="Times New Roman"/>
          <w:sz w:val="24"/>
          <w:szCs w:val="24"/>
        </w:rPr>
      </w:pPr>
    </w:p>
    <w:p w:rsidR="00EB42A3" w:rsidRPr="007C5F7E" w:rsidRDefault="00EB42A3" w:rsidP="007C5F7E">
      <w:pPr>
        <w:spacing w:after="0" w:line="480" w:lineRule="auto"/>
        <w:rPr>
          <w:rFonts w:ascii="Times New Roman" w:hAnsi="Times New Roman" w:cs="Times New Roman"/>
          <w:sz w:val="24"/>
          <w:szCs w:val="24"/>
        </w:rPr>
      </w:pPr>
      <w:bookmarkStart w:id="0" w:name="_GoBack"/>
      <w:bookmarkEnd w:id="0"/>
    </w:p>
    <w:p w:rsidR="00847611" w:rsidRPr="000837F0" w:rsidRDefault="00847611" w:rsidP="00BB3949">
      <w:pPr>
        <w:pStyle w:val="ListParagraph"/>
        <w:numPr>
          <w:ilvl w:val="0"/>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Is consumption as De Certeau describes it a natural response to being in a weaker position with relation to others, or is it a concerted effort at deflecting the power imposed by dominant entities?</w:t>
      </w:r>
    </w:p>
    <w:p w:rsidR="00847611" w:rsidRPr="000837F0" w:rsidRDefault="00847611"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The language used to describe it with regard to colonization makes it sound deliberate; “the strength of their difference lay in procedures of ‘consumption’” (De Certeau, xiii)</w:t>
      </w:r>
    </w:p>
    <w:p w:rsidR="00C076FB" w:rsidRPr="000837F0" w:rsidRDefault="00C076FB"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However, continued discussion of the consumer brings one to the idea that the consumer produces something similar to a ‘wandering line’</w:t>
      </w:r>
      <w:r w:rsidR="0000284C" w:rsidRPr="000837F0">
        <w:rPr>
          <w:rFonts w:ascii="Times New Roman" w:hAnsi="Times New Roman" w:cs="Times New Roman"/>
          <w:sz w:val="24"/>
          <w:szCs w:val="24"/>
        </w:rPr>
        <w:t xml:space="preserve"> that is both “unforeseeable” and “partly unreadable”.  In this, they appear unintended consequences of a difference in mode of thought from the dominant narrative.</w:t>
      </w:r>
    </w:p>
    <w:p w:rsidR="00847611" w:rsidRPr="000837F0" w:rsidRDefault="00847611"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Similarly, the discussion of strategies and tactics</w:t>
      </w:r>
      <w:r w:rsidR="00F425F8" w:rsidRPr="000837F0">
        <w:rPr>
          <w:rFonts w:ascii="Times New Roman" w:hAnsi="Times New Roman" w:cs="Times New Roman"/>
          <w:sz w:val="24"/>
          <w:szCs w:val="24"/>
        </w:rPr>
        <w:t xml:space="preserve"> makes the latter </w:t>
      </w:r>
      <w:r w:rsidR="00C076FB" w:rsidRPr="000837F0">
        <w:rPr>
          <w:rFonts w:ascii="Times New Roman" w:hAnsi="Times New Roman" w:cs="Times New Roman"/>
          <w:sz w:val="24"/>
          <w:szCs w:val="24"/>
        </w:rPr>
        <w:t>seem calculated: “I call a ‘tactic’, on the other hand, a calculus which cannot count on a ‘proper’ (a spatial or institutional localization)” (De Certeau, xix)</w:t>
      </w:r>
    </w:p>
    <w:p w:rsidR="00C076FB" w:rsidRPr="000837F0" w:rsidRDefault="00C076FB"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lastRenderedPageBreak/>
        <w:t>It seems as though the tactics introduce random, or as De Certeau phrases it, Brownian, motion, but the distinction to note here is that it never explicitly says that the tactics themselve</w:t>
      </w:r>
      <w:r w:rsidR="00B40A8E" w:rsidRPr="000837F0">
        <w:rPr>
          <w:rFonts w:ascii="Times New Roman" w:hAnsi="Times New Roman" w:cs="Times New Roman"/>
          <w:sz w:val="24"/>
          <w:szCs w:val="24"/>
        </w:rPr>
        <w:t>s are random or unintentional.</w:t>
      </w:r>
    </w:p>
    <w:p w:rsidR="001248AE" w:rsidRPr="000837F0" w:rsidRDefault="00B40A8E"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 xml:space="preserve">The issue of tactics versus strategy then takes a </w:t>
      </w:r>
      <w:r w:rsidR="00E01349" w:rsidRPr="000837F0">
        <w:rPr>
          <w:rFonts w:ascii="Times New Roman" w:hAnsi="Times New Roman" w:cs="Times New Roman"/>
          <w:sz w:val="24"/>
          <w:szCs w:val="24"/>
        </w:rPr>
        <w:t xml:space="preserve">slight turn </w:t>
      </w:r>
      <w:r w:rsidR="00791BD1" w:rsidRPr="000837F0">
        <w:rPr>
          <w:rFonts w:ascii="Times New Roman" w:hAnsi="Times New Roman" w:cs="Times New Roman"/>
          <w:sz w:val="24"/>
          <w:szCs w:val="24"/>
        </w:rPr>
        <w:t>away from social constructions to “</w:t>
      </w:r>
      <w:r w:rsidR="004967F7" w:rsidRPr="000837F0">
        <w:rPr>
          <w:rFonts w:ascii="Times New Roman" w:hAnsi="Times New Roman" w:cs="Times New Roman"/>
          <w:sz w:val="24"/>
          <w:szCs w:val="24"/>
        </w:rPr>
        <w:t>tricks and imitations of plants</w:t>
      </w:r>
      <w:r w:rsidR="00E5267F" w:rsidRPr="000837F0">
        <w:rPr>
          <w:rFonts w:ascii="Times New Roman" w:hAnsi="Times New Roman" w:cs="Times New Roman"/>
          <w:sz w:val="24"/>
          <w:szCs w:val="24"/>
        </w:rPr>
        <w:t xml:space="preserve"> and fishes</w:t>
      </w:r>
      <w:r w:rsidR="00791BD1" w:rsidRPr="000837F0">
        <w:rPr>
          <w:rFonts w:ascii="Times New Roman" w:hAnsi="Times New Roman" w:cs="Times New Roman"/>
          <w:sz w:val="24"/>
          <w:szCs w:val="24"/>
        </w:rPr>
        <w:t xml:space="preserve">” (De Certeau, xx).  </w:t>
      </w:r>
      <w:r w:rsidR="00694A08" w:rsidRPr="000837F0">
        <w:rPr>
          <w:rFonts w:ascii="Times New Roman" w:hAnsi="Times New Roman" w:cs="Times New Roman"/>
          <w:sz w:val="24"/>
          <w:szCs w:val="24"/>
        </w:rPr>
        <w:t xml:space="preserve">Barring belief in intelligent design, </w:t>
      </w:r>
      <w:r w:rsidR="007907E1" w:rsidRPr="000837F0">
        <w:rPr>
          <w:rFonts w:ascii="Times New Roman" w:hAnsi="Times New Roman" w:cs="Times New Roman"/>
          <w:sz w:val="24"/>
          <w:szCs w:val="24"/>
        </w:rPr>
        <w:t xml:space="preserve">many of </w:t>
      </w:r>
      <w:r w:rsidR="00CD2DC0" w:rsidRPr="000837F0">
        <w:rPr>
          <w:rFonts w:ascii="Times New Roman" w:hAnsi="Times New Roman" w:cs="Times New Roman"/>
          <w:sz w:val="24"/>
          <w:szCs w:val="24"/>
        </w:rPr>
        <w:t xml:space="preserve">these organisms’ adaptations </w:t>
      </w:r>
      <w:r w:rsidR="00256AB5" w:rsidRPr="000837F0">
        <w:rPr>
          <w:rFonts w:ascii="Times New Roman" w:hAnsi="Times New Roman" w:cs="Times New Roman"/>
          <w:sz w:val="24"/>
          <w:szCs w:val="24"/>
        </w:rPr>
        <w:t xml:space="preserve">are not </w:t>
      </w:r>
      <w:r w:rsidR="00CD051B" w:rsidRPr="000837F0">
        <w:rPr>
          <w:rFonts w:ascii="Times New Roman" w:hAnsi="Times New Roman" w:cs="Times New Roman"/>
          <w:sz w:val="24"/>
          <w:szCs w:val="24"/>
        </w:rPr>
        <w:t xml:space="preserve">considered </w:t>
      </w:r>
      <w:r w:rsidR="00256AB5" w:rsidRPr="000837F0">
        <w:rPr>
          <w:rFonts w:ascii="Times New Roman" w:hAnsi="Times New Roman" w:cs="Times New Roman"/>
          <w:sz w:val="24"/>
          <w:szCs w:val="24"/>
        </w:rPr>
        <w:t>learned behaviors</w:t>
      </w:r>
      <w:r w:rsidR="00CB4270" w:rsidRPr="000837F0">
        <w:rPr>
          <w:rFonts w:ascii="Times New Roman" w:hAnsi="Times New Roman" w:cs="Times New Roman"/>
          <w:sz w:val="24"/>
          <w:szCs w:val="24"/>
        </w:rPr>
        <w:t xml:space="preserve">, </w:t>
      </w:r>
      <w:r w:rsidR="009F5D69" w:rsidRPr="000837F0">
        <w:rPr>
          <w:rFonts w:ascii="Times New Roman" w:hAnsi="Times New Roman" w:cs="Times New Roman"/>
          <w:sz w:val="24"/>
          <w:szCs w:val="24"/>
        </w:rPr>
        <w:t xml:space="preserve">particularly in the case of plants; </w:t>
      </w:r>
      <w:r w:rsidR="007E7EA5" w:rsidRPr="000837F0">
        <w:rPr>
          <w:rFonts w:ascii="Times New Roman" w:hAnsi="Times New Roman" w:cs="Times New Roman"/>
          <w:sz w:val="24"/>
          <w:szCs w:val="24"/>
        </w:rPr>
        <w:t xml:space="preserve">a </w:t>
      </w:r>
      <w:r w:rsidR="00A04CD3" w:rsidRPr="000837F0">
        <w:rPr>
          <w:rFonts w:ascii="Times New Roman" w:hAnsi="Times New Roman" w:cs="Times New Roman"/>
          <w:sz w:val="24"/>
          <w:szCs w:val="24"/>
        </w:rPr>
        <w:t xml:space="preserve">cassava plant does not </w:t>
      </w:r>
      <w:r w:rsidR="006253DA" w:rsidRPr="000837F0">
        <w:rPr>
          <w:rFonts w:ascii="Times New Roman" w:hAnsi="Times New Roman" w:cs="Times New Roman"/>
          <w:sz w:val="24"/>
          <w:szCs w:val="24"/>
        </w:rPr>
        <w:t xml:space="preserve">choose </w:t>
      </w:r>
      <w:r w:rsidR="007F1F6C" w:rsidRPr="000837F0">
        <w:rPr>
          <w:rFonts w:ascii="Times New Roman" w:hAnsi="Times New Roman" w:cs="Times New Roman"/>
          <w:sz w:val="24"/>
          <w:szCs w:val="24"/>
        </w:rPr>
        <w:t xml:space="preserve">to </w:t>
      </w:r>
      <w:r w:rsidR="00FF4018" w:rsidRPr="000837F0">
        <w:rPr>
          <w:rFonts w:ascii="Times New Roman" w:hAnsi="Times New Roman" w:cs="Times New Roman"/>
          <w:sz w:val="24"/>
          <w:szCs w:val="24"/>
        </w:rPr>
        <w:t xml:space="preserve">attract wasps to rid itself of parasites, </w:t>
      </w:r>
      <w:r w:rsidR="005A564F" w:rsidRPr="000837F0">
        <w:rPr>
          <w:rFonts w:ascii="Times New Roman" w:hAnsi="Times New Roman" w:cs="Times New Roman"/>
          <w:sz w:val="24"/>
          <w:szCs w:val="24"/>
        </w:rPr>
        <w:t xml:space="preserve">just as </w:t>
      </w:r>
      <w:r w:rsidR="00865C7A" w:rsidRPr="000837F0">
        <w:rPr>
          <w:rFonts w:ascii="Times New Roman" w:hAnsi="Times New Roman" w:cs="Times New Roman"/>
          <w:sz w:val="24"/>
          <w:szCs w:val="24"/>
        </w:rPr>
        <w:t xml:space="preserve">the Cyprus bee orchid does not consciously decide to </w:t>
      </w:r>
      <w:r w:rsidR="00412A61" w:rsidRPr="000837F0">
        <w:rPr>
          <w:rFonts w:ascii="Times New Roman" w:hAnsi="Times New Roman" w:cs="Times New Roman"/>
          <w:sz w:val="24"/>
          <w:szCs w:val="24"/>
        </w:rPr>
        <w:t>resemble its pollinator</w:t>
      </w:r>
      <w:r w:rsidR="009219B4" w:rsidRPr="000837F0">
        <w:rPr>
          <w:rFonts w:ascii="Times New Roman" w:hAnsi="Times New Roman" w:cs="Times New Roman"/>
          <w:sz w:val="24"/>
          <w:szCs w:val="24"/>
        </w:rPr>
        <w:t>.</w:t>
      </w:r>
    </w:p>
    <w:p w:rsidR="001248AE" w:rsidRPr="000837F0" w:rsidRDefault="001248AE"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 xml:space="preserve">Perhaps </w:t>
      </w:r>
      <w:r w:rsidR="007A0563" w:rsidRPr="000837F0">
        <w:rPr>
          <w:rFonts w:ascii="Times New Roman" w:hAnsi="Times New Roman" w:cs="Times New Roman"/>
          <w:sz w:val="24"/>
          <w:szCs w:val="24"/>
        </w:rPr>
        <w:t xml:space="preserve">the idea of tactics is like that of </w:t>
      </w:r>
      <w:r w:rsidRPr="000837F0">
        <w:rPr>
          <w:rFonts w:ascii="Times New Roman" w:hAnsi="Times New Roman" w:cs="Times New Roman"/>
          <w:sz w:val="24"/>
          <w:szCs w:val="24"/>
        </w:rPr>
        <w:t xml:space="preserve">natural selection; those that do </w:t>
      </w:r>
      <w:r w:rsidR="00FC74A6" w:rsidRPr="000837F0">
        <w:rPr>
          <w:rFonts w:ascii="Times New Roman" w:hAnsi="Times New Roman" w:cs="Times New Roman"/>
          <w:sz w:val="24"/>
          <w:szCs w:val="24"/>
        </w:rPr>
        <w:t xml:space="preserve">not </w:t>
      </w:r>
      <w:r w:rsidR="000337FB" w:rsidRPr="000837F0">
        <w:rPr>
          <w:rFonts w:ascii="Times New Roman" w:hAnsi="Times New Roman" w:cs="Times New Roman"/>
          <w:sz w:val="24"/>
          <w:szCs w:val="24"/>
        </w:rPr>
        <w:t xml:space="preserve">make use of them </w:t>
      </w:r>
      <w:r w:rsidR="00B233A5" w:rsidRPr="000837F0">
        <w:rPr>
          <w:rFonts w:ascii="Times New Roman" w:hAnsi="Times New Roman" w:cs="Times New Roman"/>
          <w:sz w:val="24"/>
          <w:szCs w:val="24"/>
        </w:rPr>
        <w:t xml:space="preserve">do not adapt within the system to which they are entrapped, </w:t>
      </w:r>
      <w:r w:rsidR="00B26CC8" w:rsidRPr="000837F0">
        <w:rPr>
          <w:rFonts w:ascii="Times New Roman" w:hAnsi="Times New Roman" w:cs="Times New Roman"/>
          <w:sz w:val="24"/>
          <w:szCs w:val="24"/>
        </w:rPr>
        <w:t xml:space="preserve">and so </w:t>
      </w:r>
      <w:r w:rsidR="00C8688C" w:rsidRPr="000837F0">
        <w:rPr>
          <w:rFonts w:ascii="Times New Roman" w:hAnsi="Times New Roman" w:cs="Times New Roman"/>
          <w:sz w:val="24"/>
          <w:szCs w:val="24"/>
        </w:rPr>
        <w:t>die off</w:t>
      </w:r>
      <w:r w:rsidR="00B26CC8" w:rsidRPr="000837F0">
        <w:rPr>
          <w:rFonts w:ascii="Times New Roman" w:hAnsi="Times New Roman" w:cs="Times New Roman"/>
          <w:sz w:val="24"/>
          <w:szCs w:val="24"/>
        </w:rPr>
        <w:t>.</w:t>
      </w:r>
    </w:p>
    <w:p w:rsidR="00F6559E" w:rsidRPr="000837F0" w:rsidRDefault="007801D5" w:rsidP="00BB3949">
      <w:pPr>
        <w:pStyle w:val="ListParagraph"/>
        <w:numPr>
          <w:ilvl w:val="1"/>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t xml:space="preserve">With regard to reading, consumption seems </w:t>
      </w:r>
      <w:r w:rsidR="00377C0E" w:rsidRPr="000837F0">
        <w:rPr>
          <w:rFonts w:ascii="Times New Roman" w:hAnsi="Times New Roman" w:cs="Times New Roman"/>
          <w:sz w:val="24"/>
          <w:szCs w:val="24"/>
        </w:rPr>
        <w:t>natural</w:t>
      </w:r>
      <w:r w:rsidR="003D08F7" w:rsidRPr="000837F0">
        <w:rPr>
          <w:rFonts w:ascii="Times New Roman" w:hAnsi="Times New Roman" w:cs="Times New Roman"/>
          <w:sz w:val="24"/>
          <w:szCs w:val="24"/>
        </w:rPr>
        <w:t>.</w:t>
      </w:r>
    </w:p>
    <w:p w:rsidR="00847611" w:rsidRPr="000837F0" w:rsidRDefault="005577ED" w:rsidP="00BB3949">
      <w:pPr>
        <w:pStyle w:val="ListParagraph"/>
        <w:numPr>
          <w:ilvl w:val="0"/>
          <w:numId w:val="11"/>
        </w:numPr>
        <w:spacing w:after="0" w:line="240" w:lineRule="auto"/>
        <w:rPr>
          <w:rFonts w:ascii="Times New Roman" w:hAnsi="Times New Roman" w:cs="Times New Roman"/>
          <w:sz w:val="24"/>
          <w:szCs w:val="24"/>
        </w:rPr>
      </w:pPr>
      <w:r w:rsidRPr="000837F0">
        <w:rPr>
          <w:rFonts w:ascii="Times New Roman" w:hAnsi="Times New Roman" w:cs="Times New Roman"/>
          <w:sz w:val="24"/>
          <w:szCs w:val="24"/>
        </w:rPr>
        <w:softHyphen/>
      </w:r>
      <w:r w:rsidRPr="000837F0">
        <w:rPr>
          <w:rFonts w:ascii="Times New Roman" w:hAnsi="Times New Roman" w:cs="Times New Roman"/>
          <w:sz w:val="24"/>
          <w:szCs w:val="24"/>
        </w:rPr>
        <w:softHyphen/>
      </w:r>
    </w:p>
    <w:sectPr w:rsidR="00847611" w:rsidRPr="00083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A2A5671"/>
    <w:multiLevelType w:val="hybridMultilevel"/>
    <w:tmpl w:val="0656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38654620"/>
    <w:docVar w:name="VerbatimVersion" w:val="5.1"/>
  </w:docVars>
  <w:rsids>
    <w:rsidRoot w:val="00847611"/>
    <w:rsid w:val="0000284C"/>
    <w:rsid w:val="00002E2D"/>
    <w:rsid w:val="000139A3"/>
    <w:rsid w:val="00027735"/>
    <w:rsid w:val="00027C11"/>
    <w:rsid w:val="000337FB"/>
    <w:rsid w:val="00035B96"/>
    <w:rsid w:val="00037C62"/>
    <w:rsid w:val="00055C8B"/>
    <w:rsid w:val="00072D21"/>
    <w:rsid w:val="00081927"/>
    <w:rsid w:val="000837F0"/>
    <w:rsid w:val="00084E00"/>
    <w:rsid w:val="000902EC"/>
    <w:rsid w:val="00097F93"/>
    <w:rsid w:val="000A7A71"/>
    <w:rsid w:val="000B635C"/>
    <w:rsid w:val="000C018C"/>
    <w:rsid w:val="000D16CA"/>
    <w:rsid w:val="000E7513"/>
    <w:rsid w:val="000F0456"/>
    <w:rsid w:val="000F20D5"/>
    <w:rsid w:val="000F3AF5"/>
    <w:rsid w:val="00100833"/>
    <w:rsid w:val="00104529"/>
    <w:rsid w:val="00104BDB"/>
    <w:rsid w:val="00105942"/>
    <w:rsid w:val="00107396"/>
    <w:rsid w:val="00111606"/>
    <w:rsid w:val="00113173"/>
    <w:rsid w:val="00120CBA"/>
    <w:rsid w:val="001248AE"/>
    <w:rsid w:val="00125F43"/>
    <w:rsid w:val="001310E5"/>
    <w:rsid w:val="00140FD8"/>
    <w:rsid w:val="00144A4C"/>
    <w:rsid w:val="00152C62"/>
    <w:rsid w:val="00176AB0"/>
    <w:rsid w:val="00177B7D"/>
    <w:rsid w:val="0018322D"/>
    <w:rsid w:val="00185053"/>
    <w:rsid w:val="00194BA3"/>
    <w:rsid w:val="00197773"/>
    <w:rsid w:val="001A44B5"/>
    <w:rsid w:val="001B1E1E"/>
    <w:rsid w:val="001B3FAE"/>
    <w:rsid w:val="001B5776"/>
    <w:rsid w:val="001C4D08"/>
    <w:rsid w:val="001C7786"/>
    <w:rsid w:val="001D56E0"/>
    <w:rsid w:val="001D78DA"/>
    <w:rsid w:val="001E0D22"/>
    <w:rsid w:val="001E107C"/>
    <w:rsid w:val="001E527A"/>
    <w:rsid w:val="001E593D"/>
    <w:rsid w:val="001F78CE"/>
    <w:rsid w:val="00207BF8"/>
    <w:rsid w:val="002128D9"/>
    <w:rsid w:val="00221E69"/>
    <w:rsid w:val="00225DE1"/>
    <w:rsid w:val="00233473"/>
    <w:rsid w:val="00236EA9"/>
    <w:rsid w:val="00237077"/>
    <w:rsid w:val="00242530"/>
    <w:rsid w:val="002516C5"/>
    <w:rsid w:val="00251FC7"/>
    <w:rsid w:val="00256AB5"/>
    <w:rsid w:val="00267D1A"/>
    <w:rsid w:val="00277DD4"/>
    <w:rsid w:val="002855A7"/>
    <w:rsid w:val="002903DF"/>
    <w:rsid w:val="002930A6"/>
    <w:rsid w:val="002A5FC3"/>
    <w:rsid w:val="002B146A"/>
    <w:rsid w:val="002B4EAB"/>
    <w:rsid w:val="002B5E17"/>
    <w:rsid w:val="002D0A1E"/>
    <w:rsid w:val="002E5341"/>
    <w:rsid w:val="002E5C4C"/>
    <w:rsid w:val="002E6229"/>
    <w:rsid w:val="002F57AB"/>
    <w:rsid w:val="00306ACB"/>
    <w:rsid w:val="0031000A"/>
    <w:rsid w:val="00315690"/>
    <w:rsid w:val="00316B75"/>
    <w:rsid w:val="00322D04"/>
    <w:rsid w:val="00325646"/>
    <w:rsid w:val="003309FD"/>
    <w:rsid w:val="00340EEC"/>
    <w:rsid w:val="003460F2"/>
    <w:rsid w:val="00353374"/>
    <w:rsid w:val="00353FCE"/>
    <w:rsid w:val="0035660A"/>
    <w:rsid w:val="00360F4D"/>
    <w:rsid w:val="00363E39"/>
    <w:rsid w:val="003652F3"/>
    <w:rsid w:val="00371F82"/>
    <w:rsid w:val="00377C0E"/>
    <w:rsid w:val="0038158C"/>
    <w:rsid w:val="0038432F"/>
    <w:rsid w:val="003902BA"/>
    <w:rsid w:val="00397BEE"/>
    <w:rsid w:val="003A0598"/>
    <w:rsid w:val="003A09E2"/>
    <w:rsid w:val="003A2A54"/>
    <w:rsid w:val="003B0775"/>
    <w:rsid w:val="003B69AD"/>
    <w:rsid w:val="003B76CD"/>
    <w:rsid w:val="003C64AE"/>
    <w:rsid w:val="003D08F7"/>
    <w:rsid w:val="003F0B03"/>
    <w:rsid w:val="003F2A54"/>
    <w:rsid w:val="004021AD"/>
    <w:rsid w:val="00404061"/>
    <w:rsid w:val="00405876"/>
    <w:rsid w:val="00406967"/>
    <w:rsid w:val="00407037"/>
    <w:rsid w:val="004073BD"/>
    <w:rsid w:val="004107A2"/>
    <w:rsid w:val="00412A61"/>
    <w:rsid w:val="004161CE"/>
    <w:rsid w:val="00425133"/>
    <w:rsid w:val="00427F49"/>
    <w:rsid w:val="0043349B"/>
    <w:rsid w:val="00440FC3"/>
    <w:rsid w:val="00441D7F"/>
    <w:rsid w:val="00442146"/>
    <w:rsid w:val="00455B90"/>
    <w:rsid w:val="004605D6"/>
    <w:rsid w:val="00466E26"/>
    <w:rsid w:val="00470CEF"/>
    <w:rsid w:val="00471FA3"/>
    <w:rsid w:val="004947CA"/>
    <w:rsid w:val="004967F7"/>
    <w:rsid w:val="004A30D0"/>
    <w:rsid w:val="004C149F"/>
    <w:rsid w:val="004C308A"/>
    <w:rsid w:val="004C60E8"/>
    <w:rsid w:val="004D1F23"/>
    <w:rsid w:val="004D7FE3"/>
    <w:rsid w:val="004E15EB"/>
    <w:rsid w:val="004E3579"/>
    <w:rsid w:val="004E6181"/>
    <w:rsid w:val="004E728B"/>
    <w:rsid w:val="004F39E0"/>
    <w:rsid w:val="0050524B"/>
    <w:rsid w:val="00506959"/>
    <w:rsid w:val="005107E5"/>
    <w:rsid w:val="00510EE5"/>
    <w:rsid w:val="005116E3"/>
    <w:rsid w:val="005327EC"/>
    <w:rsid w:val="0053594D"/>
    <w:rsid w:val="005361C0"/>
    <w:rsid w:val="00537BD5"/>
    <w:rsid w:val="0054287F"/>
    <w:rsid w:val="00551FA2"/>
    <w:rsid w:val="005577ED"/>
    <w:rsid w:val="0056301A"/>
    <w:rsid w:val="0056403D"/>
    <w:rsid w:val="0057268A"/>
    <w:rsid w:val="0058378E"/>
    <w:rsid w:val="00591D63"/>
    <w:rsid w:val="00597BB2"/>
    <w:rsid w:val="005A564F"/>
    <w:rsid w:val="005B7068"/>
    <w:rsid w:val="005D22B8"/>
    <w:rsid w:val="005D2912"/>
    <w:rsid w:val="005D4A75"/>
    <w:rsid w:val="005D4B95"/>
    <w:rsid w:val="005E70BF"/>
    <w:rsid w:val="00605ED7"/>
    <w:rsid w:val="006065BD"/>
    <w:rsid w:val="00612428"/>
    <w:rsid w:val="006151EA"/>
    <w:rsid w:val="006210A7"/>
    <w:rsid w:val="006253DA"/>
    <w:rsid w:val="00630BD6"/>
    <w:rsid w:val="006339CC"/>
    <w:rsid w:val="006344FD"/>
    <w:rsid w:val="00636E82"/>
    <w:rsid w:val="00645FA9"/>
    <w:rsid w:val="00646EA4"/>
    <w:rsid w:val="00647866"/>
    <w:rsid w:val="00647BDC"/>
    <w:rsid w:val="00652807"/>
    <w:rsid w:val="00665003"/>
    <w:rsid w:val="00667740"/>
    <w:rsid w:val="00682566"/>
    <w:rsid w:val="00683D21"/>
    <w:rsid w:val="00684C80"/>
    <w:rsid w:val="00684CFA"/>
    <w:rsid w:val="00686A37"/>
    <w:rsid w:val="00687AD6"/>
    <w:rsid w:val="0069152B"/>
    <w:rsid w:val="00694A08"/>
    <w:rsid w:val="006A2AD0"/>
    <w:rsid w:val="006A571C"/>
    <w:rsid w:val="006B6DE1"/>
    <w:rsid w:val="006C2375"/>
    <w:rsid w:val="006D1E27"/>
    <w:rsid w:val="006D436B"/>
    <w:rsid w:val="006D4385"/>
    <w:rsid w:val="006D4C5E"/>
    <w:rsid w:val="006D4ECC"/>
    <w:rsid w:val="006E3AA7"/>
    <w:rsid w:val="006F494E"/>
    <w:rsid w:val="006F5869"/>
    <w:rsid w:val="006F6573"/>
    <w:rsid w:val="007049B0"/>
    <w:rsid w:val="0070584E"/>
    <w:rsid w:val="00707E66"/>
    <w:rsid w:val="00710820"/>
    <w:rsid w:val="007113F3"/>
    <w:rsid w:val="00722258"/>
    <w:rsid w:val="007243E5"/>
    <w:rsid w:val="00724E14"/>
    <w:rsid w:val="00735191"/>
    <w:rsid w:val="0074314C"/>
    <w:rsid w:val="00744C80"/>
    <w:rsid w:val="007507A1"/>
    <w:rsid w:val="00751748"/>
    <w:rsid w:val="00751F0C"/>
    <w:rsid w:val="00766EA0"/>
    <w:rsid w:val="0076711D"/>
    <w:rsid w:val="007801D5"/>
    <w:rsid w:val="00780EA6"/>
    <w:rsid w:val="007907E1"/>
    <w:rsid w:val="0079128A"/>
    <w:rsid w:val="00791BD1"/>
    <w:rsid w:val="00791D4C"/>
    <w:rsid w:val="007973D7"/>
    <w:rsid w:val="007A0563"/>
    <w:rsid w:val="007A2226"/>
    <w:rsid w:val="007A22B4"/>
    <w:rsid w:val="007B7DA3"/>
    <w:rsid w:val="007C498F"/>
    <w:rsid w:val="007C5F7E"/>
    <w:rsid w:val="007C671A"/>
    <w:rsid w:val="007C767A"/>
    <w:rsid w:val="007E5985"/>
    <w:rsid w:val="007E7A36"/>
    <w:rsid w:val="007E7EA5"/>
    <w:rsid w:val="007F1F6C"/>
    <w:rsid w:val="007F38D2"/>
    <w:rsid w:val="007F5B66"/>
    <w:rsid w:val="007F6907"/>
    <w:rsid w:val="00813E09"/>
    <w:rsid w:val="00823A1C"/>
    <w:rsid w:val="00827C68"/>
    <w:rsid w:val="00834498"/>
    <w:rsid w:val="008423F4"/>
    <w:rsid w:val="00845B9D"/>
    <w:rsid w:val="00847611"/>
    <w:rsid w:val="00855243"/>
    <w:rsid w:val="00857F08"/>
    <w:rsid w:val="00860984"/>
    <w:rsid w:val="00863AE8"/>
    <w:rsid w:val="008659D0"/>
    <w:rsid w:val="00865C7A"/>
    <w:rsid w:val="00865FF8"/>
    <w:rsid w:val="008726D2"/>
    <w:rsid w:val="00884259"/>
    <w:rsid w:val="00890B7A"/>
    <w:rsid w:val="00892989"/>
    <w:rsid w:val="0089390E"/>
    <w:rsid w:val="008A0E23"/>
    <w:rsid w:val="008A5236"/>
    <w:rsid w:val="008A6279"/>
    <w:rsid w:val="008A7F6E"/>
    <w:rsid w:val="008B2729"/>
    <w:rsid w:val="008B3ECB"/>
    <w:rsid w:val="008B4E85"/>
    <w:rsid w:val="008C1B2E"/>
    <w:rsid w:val="008D4EEA"/>
    <w:rsid w:val="008E1F49"/>
    <w:rsid w:val="008E47C1"/>
    <w:rsid w:val="008E7963"/>
    <w:rsid w:val="008F38A2"/>
    <w:rsid w:val="0090087C"/>
    <w:rsid w:val="00915DA9"/>
    <w:rsid w:val="009161CB"/>
    <w:rsid w:val="0091627E"/>
    <w:rsid w:val="009219B4"/>
    <w:rsid w:val="0093454E"/>
    <w:rsid w:val="00950A91"/>
    <w:rsid w:val="009669A1"/>
    <w:rsid w:val="0097032B"/>
    <w:rsid w:val="00990FA8"/>
    <w:rsid w:val="009923B3"/>
    <w:rsid w:val="009A0701"/>
    <w:rsid w:val="009A4297"/>
    <w:rsid w:val="009A4E2B"/>
    <w:rsid w:val="009C488A"/>
    <w:rsid w:val="009D2EAD"/>
    <w:rsid w:val="009D4BC6"/>
    <w:rsid w:val="009D54B2"/>
    <w:rsid w:val="009E1922"/>
    <w:rsid w:val="009F10A6"/>
    <w:rsid w:val="009F5D69"/>
    <w:rsid w:val="009F6C31"/>
    <w:rsid w:val="009F7ED2"/>
    <w:rsid w:val="00A02B6C"/>
    <w:rsid w:val="00A04CD3"/>
    <w:rsid w:val="00A107FA"/>
    <w:rsid w:val="00A15E39"/>
    <w:rsid w:val="00A17A93"/>
    <w:rsid w:val="00A223A2"/>
    <w:rsid w:val="00A54359"/>
    <w:rsid w:val="00A562B1"/>
    <w:rsid w:val="00A601C9"/>
    <w:rsid w:val="00A61688"/>
    <w:rsid w:val="00A72913"/>
    <w:rsid w:val="00A86DD6"/>
    <w:rsid w:val="00A9167D"/>
    <w:rsid w:val="00A93661"/>
    <w:rsid w:val="00A95652"/>
    <w:rsid w:val="00A971D1"/>
    <w:rsid w:val="00AA7CE6"/>
    <w:rsid w:val="00AB37DC"/>
    <w:rsid w:val="00AB7D6F"/>
    <w:rsid w:val="00AC0AB8"/>
    <w:rsid w:val="00AC2131"/>
    <w:rsid w:val="00AC6A9A"/>
    <w:rsid w:val="00AD240C"/>
    <w:rsid w:val="00AF1122"/>
    <w:rsid w:val="00AF2E77"/>
    <w:rsid w:val="00AF5B5B"/>
    <w:rsid w:val="00AF70A7"/>
    <w:rsid w:val="00B02FFF"/>
    <w:rsid w:val="00B04289"/>
    <w:rsid w:val="00B103EA"/>
    <w:rsid w:val="00B10502"/>
    <w:rsid w:val="00B105F0"/>
    <w:rsid w:val="00B1161E"/>
    <w:rsid w:val="00B13C1D"/>
    <w:rsid w:val="00B233A5"/>
    <w:rsid w:val="00B26CC8"/>
    <w:rsid w:val="00B33C6D"/>
    <w:rsid w:val="00B40A8E"/>
    <w:rsid w:val="00B40EB0"/>
    <w:rsid w:val="00B4508F"/>
    <w:rsid w:val="00B46CB5"/>
    <w:rsid w:val="00B46D43"/>
    <w:rsid w:val="00B55705"/>
    <w:rsid w:val="00B55AD5"/>
    <w:rsid w:val="00B61FE3"/>
    <w:rsid w:val="00B66549"/>
    <w:rsid w:val="00B704FA"/>
    <w:rsid w:val="00B70577"/>
    <w:rsid w:val="00B73D21"/>
    <w:rsid w:val="00B8057C"/>
    <w:rsid w:val="00B80957"/>
    <w:rsid w:val="00B8186D"/>
    <w:rsid w:val="00B91018"/>
    <w:rsid w:val="00B9135A"/>
    <w:rsid w:val="00BA08D2"/>
    <w:rsid w:val="00BB3949"/>
    <w:rsid w:val="00BC5004"/>
    <w:rsid w:val="00BC7C63"/>
    <w:rsid w:val="00BD6238"/>
    <w:rsid w:val="00BE0FBB"/>
    <w:rsid w:val="00BE718B"/>
    <w:rsid w:val="00BF4C7C"/>
    <w:rsid w:val="00BF593B"/>
    <w:rsid w:val="00BF773A"/>
    <w:rsid w:val="00BF7E81"/>
    <w:rsid w:val="00C076FB"/>
    <w:rsid w:val="00C13773"/>
    <w:rsid w:val="00C138DA"/>
    <w:rsid w:val="00C17CC8"/>
    <w:rsid w:val="00C225E4"/>
    <w:rsid w:val="00C22FC8"/>
    <w:rsid w:val="00C23BEA"/>
    <w:rsid w:val="00C33DE9"/>
    <w:rsid w:val="00C50565"/>
    <w:rsid w:val="00C512C6"/>
    <w:rsid w:val="00C570D1"/>
    <w:rsid w:val="00C723A3"/>
    <w:rsid w:val="00C72645"/>
    <w:rsid w:val="00C83417"/>
    <w:rsid w:val="00C8688C"/>
    <w:rsid w:val="00C90210"/>
    <w:rsid w:val="00C94679"/>
    <w:rsid w:val="00C94C46"/>
    <w:rsid w:val="00C94D68"/>
    <w:rsid w:val="00C9604F"/>
    <w:rsid w:val="00C96846"/>
    <w:rsid w:val="00CA19AA"/>
    <w:rsid w:val="00CA3564"/>
    <w:rsid w:val="00CA72D2"/>
    <w:rsid w:val="00CB15F6"/>
    <w:rsid w:val="00CB3515"/>
    <w:rsid w:val="00CB4270"/>
    <w:rsid w:val="00CB7029"/>
    <w:rsid w:val="00CC5298"/>
    <w:rsid w:val="00CD0423"/>
    <w:rsid w:val="00CD051B"/>
    <w:rsid w:val="00CD2DC0"/>
    <w:rsid w:val="00CD736E"/>
    <w:rsid w:val="00CD798D"/>
    <w:rsid w:val="00CE161E"/>
    <w:rsid w:val="00CF59A8"/>
    <w:rsid w:val="00D01BA5"/>
    <w:rsid w:val="00D05FBC"/>
    <w:rsid w:val="00D10518"/>
    <w:rsid w:val="00D10688"/>
    <w:rsid w:val="00D145BE"/>
    <w:rsid w:val="00D147E3"/>
    <w:rsid w:val="00D14BA3"/>
    <w:rsid w:val="00D25965"/>
    <w:rsid w:val="00D325A9"/>
    <w:rsid w:val="00D339AC"/>
    <w:rsid w:val="00D36A8A"/>
    <w:rsid w:val="00D52F5A"/>
    <w:rsid w:val="00D550EC"/>
    <w:rsid w:val="00D609D6"/>
    <w:rsid w:val="00D61409"/>
    <w:rsid w:val="00D636BB"/>
    <w:rsid w:val="00D6691E"/>
    <w:rsid w:val="00D71170"/>
    <w:rsid w:val="00D80706"/>
    <w:rsid w:val="00D80EA7"/>
    <w:rsid w:val="00D84246"/>
    <w:rsid w:val="00D937A0"/>
    <w:rsid w:val="00D97FAC"/>
    <w:rsid w:val="00DA0B46"/>
    <w:rsid w:val="00DA1C92"/>
    <w:rsid w:val="00DA25D4"/>
    <w:rsid w:val="00DA4A63"/>
    <w:rsid w:val="00DA6538"/>
    <w:rsid w:val="00DC1326"/>
    <w:rsid w:val="00DD5DE1"/>
    <w:rsid w:val="00E01349"/>
    <w:rsid w:val="00E056AE"/>
    <w:rsid w:val="00E0656A"/>
    <w:rsid w:val="00E072B1"/>
    <w:rsid w:val="00E07C1C"/>
    <w:rsid w:val="00E133BF"/>
    <w:rsid w:val="00E15E75"/>
    <w:rsid w:val="00E23DF9"/>
    <w:rsid w:val="00E24398"/>
    <w:rsid w:val="00E24A2C"/>
    <w:rsid w:val="00E27D97"/>
    <w:rsid w:val="00E406DF"/>
    <w:rsid w:val="00E45C4E"/>
    <w:rsid w:val="00E46F13"/>
    <w:rsid w:val="00E5262C"/>
    <w:rsid w:val="00E5267F"/>
    <w:rsid w:val="00E656FF"/>
    <w:rsid w:val="00E71C86"/>
    <w:rsid w:val="00E7517D"/>
    <w:rsid w:val="00E77BB4"/>
    <w:rsid w:val="00E81C33"/>
    <w:rsid w:val="00E87C04"/>
    <w:rsid w:val="00E95B29"/>
    <w:rsid w:val="00EA0BA2"/>
    <w:rsid w:val="00EA261C"/>
    <w:rsid w:val="00EA2BDB"/>
    <w:rsid w:val="00EB1A36"/>
    <w:rsid w:val="00EB42A3"/>
    <w:rsid w:val="00EC2D9B"/>
    <w:rsid w:val="00EC471F"/>
    <w:rsid w:val="00EC7DC4"/>
    <w:rsid w:val="00ED007A"/>
    <w:rsid w:val="00ED30CF"/>
    <w:rsid w:val="00EE2263"/>
    <w:rsid w:val="00EE32DF"/>
    <w:rsid w:val="00EE39BD"/>
    <w:rsid w:val="00EF1732"/>
    <w:rsid w:val="00F04DF3"/>
    <w:rsid w:val="00F12AA7"/>
    <w:rsid w:val="00F176EF"/>
    <w:rsid w:val="00F363CF"/>
    <w:rsid w:val="00F36744"/>
    <w:rsid w:val="00F3687D"/>
    <w:rsid w:val="00F41A4E"/>
    <w:rsid w:val="00F425F8"/>
    <w:rsid w:val="00F42C9D"/>
    <w:rsid w:val="00F45E10"/>
    <w:rsid w:val="00F50DC4"/>
    <w:rsid w:val="00F53C16"/>
    <w:rsid w:val="00F6364A"/>
    <w:rsid w:val="00F6559E"/>
    <w:rsid w:val="00F9113A"/>
    <w:rsid w:val="00F95DDF"/>
    <w:rsid w:val="00FA285F"/>
    <w:rsid w:val="00FC74A6"/>
    <w:rsid w:val="00FD0769"/>
    <w:rsid w:val="00FD5C35"/>
    <w:rsid w:val="00FD743E"/>
    <w:rsid w:val="00FE1A5C"/>
    <w:rsid w:val="00FE2546"/>
    <w:rsid w:val="00FF4018"/>
    <w:rsid w:val="00FF488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847611"/>
    <w:rPr>
      <w:rFonts w:ascii="Georgia" w:hAnsi="Georgia"/>
    </w:rPr>
  </w:style>
  <w:style w:type="paragraph" w:styleId="Heading1">
    <w:name w:val="heading 1"/>
    <w:aliases w:val="Pocket"/>
    <w:basedOn w:val="Normal"/>
    <w:next w:val="Normal"/>
    <w:link w:val="Heading1Char"/>
    <w:qFormat/>
    <w:rsid w:val="008476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76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476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476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76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7611"/>
  </w:style>
  <w:style w:type="character" w:customStyle="1" w:styleId="Heading1Char">
    <w:name w:val="Heading 1 Char"/>
    <w:aliases w:val="Pocket Char"/>
    <w:basedOn w:val="DefaultParagraphFont"/>
    <w:link w:val="Heading1"/>
    <w:rsid w:val="008476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4761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47611"/>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47611"/>
    <w:rPr>
      <w:rFonts w:ascii="Georgia" w:eastAsiaTheme="majorEastAsia" w:hAnsi="Georgia" w:cstheme="majorBidi"/>
      <w:b/>
      <w:iCs/>
      <w:sz w:val="26"/>
    </w:rPr>
  </w:style>
  <w:style w:type="character" w:styleId="Emphasis">
    <w:name w:val="Emphasis"/>
    <w:basedOn w:val="DefaultParagraphFont"/>
    <w:uiPriority w:val="7"/>
    <w:qFormat/>
    <w:rsid w:val="00847611"/>
    <w:rPr>
      <w:rFonts w:ascii="Georgia" w:hAnsi="Georgia"/>
      <w:b/>
      <w:i w:val="0"/>
      <w:iCs/>
      <w:sz w:val="22"/>
      <w:u w:val="single"/>
      <w:bdr w:val="single" w:sz="4" w:space="0" w:color="auto"/>
    </w:rPr>
  </w:style>
  <w:style w:type="character" w:customStyle="1" w:styleId="Style13ptBold">
    <w:name w:val="Style 13 pt Bold"/>
    <w:aliases w:val="Cite"/>
    <w:basedOn w:val="DefaultParagraphFont"/>
    <w:uiPriority w:val="5"/>
    <w:qFormat/>
    <w:rsid w:val="00847611"/>
    <w:rPr>
      <w:rFonts w:ascii="Georgia" w:hAnsi="Georgia"/>
      <w:b/>
      <w:bCs/>
      <w:sz w:val="26"/>
      <w:u w:val="none"/>
    </w:rPr>
  </w:style>
  <w:style w:type="character" w:customStyle="1" w:styleId="StyleUnderline">
    <w:name w:val="Style Underline"/>
    <w:aliases w:val="Underline"/>
    <w:basedOn w:val="DefaultParagraphFont"/>
    <w:uiPriority w:val="6"/>
    <w:qFormat/>
    <w:rsid w:val="00847611"/>
    <w:rPr>
      <w:rFonts w:ascii="Georgia" w:hAnsi="Georgia"/>
      <w:b w:val="0"/>
      <w:sz w:val="22"/>
      <w:u w:val="single"/>
    </w:rPr>
  </w:style>
  <w:style w:type="character" w:styleId="Hyperlink">
    <w:name w:val="Hyperlink"/>
    <w:basedOn w:val="DefaultParagraphFont"/>
    <w:uiPriority w:val="99"/>
    <w:semiHidden/>
    <w:unhideWhenUsed/>
    <w:rsid w:val="00847611"/>
    <w:rPr>
      <w:color w:val="auto"/>
      <w:u w:val="none"/>
    </w:rPr>
  </w:style>
  <w:style w:type="character" w:styleId="FollowedHyperlink">
    <w:name w:val="FollowedHyperlink"/>
    <w:basedOn w:val="DefaultParagraphFont"/>
    <w:uiPriority w:val="99"/>
    <w:semiHidden/>
    <w:unhideWhenUsed/>
    <w:rsid w:val="00847611"/>
    <w:rPr>
      <w:color w:val="auto"/>
      <w:u w:val="none"/>
    </w:rPr>
  </w:style>
  <w:style w:type="paragraph" w:customStyle="1" w:styleId="CardBody">
    <w:name w:val="Card Body"/>
    <w:basedOn w:val="Normal"/>
    <w:uiPriority w:val="4"/>
    <w:qFormat/>
    <w:rsid w:val="00847611"/>
    <w:pPr>
      <w:ind w:left="288" w:right="288"/>
    </w:pPr>
  </w:style>
  <w:style w:type="paragraph" w:styleId="ListParagraph">
    <w:name w:val="List Paragraph"/>
    <w:basedOn w:val="Normal"/>
    <w:uiPriority w:val="99"/>
    <w:unhideWhenUsed/>
    <w:qFormat/>
    <w:rsid w:val="00847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847611"/>
    <w:rPr>
      <w:rFonts w:ascii="Georgia" w:hAnsi="Georgia"/>
    </w:rPr>
  </w:style>
  <w:style w:type="paragraph" w:styleId="Heading1">
    <w:name w:val="heading 1"/>
    <w:aliases w:val="Pocket"/>
    <w:basedOn w:val="Normal"/>
    <w:next w:val="Normal"/>
    <w:link w:val="Heading1Char"/>
    <w:qFormat/>
    <w:rsid w:val="008476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76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476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476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76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7611"/>
  </w:style>
  <w:style w:type="character" w:customStyle="1" w:styleId="Heading1Char">
    <w:name w:val="Heading 1 Char"/>
    <w:aliases w:val="Pocket Char"/>
    <w:basedOn w:val="DefaultParagraphFont"/>
    <w:link w:val="Heading1"/>
    <w:rsid w:val="008476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4761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47611"/>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847611"/>
    <w:rPr>
      <w:rFonts w:ascii="Georgia" w:eastAsiaTheme="majorEastAsia" w:hAnsi="Georgia" w:cstheme="majorBidi"/>
      <w:b/>
      <w:iCs/>
      <w:sz w:val="26"/>
    </w:rPr>
  </w:style>
  <w:style w:type="character" w:styleId="Emphasis">
    <w:name w:val="Emphasis"/>
    <w:basedOn w:val="DefaultParagraphFont"/>
    <w:uiPriority w:val="7"/>
    <w:qFormat/>
    <w:rsid w:val="00847611"/>
    <w:rPr>
      <w:rFonts w:ascii="Georgia" w:hAnsi="Georgia"/>
      <w:b/>
      <w:i w:val="0"/>
      <w:iCs/>
      <w:sz w:val="22"/>
      <w:u w:val="single"/>
      <w:bdr w:val="single" w:sz="4" w:space="0" w:color="auto"/>
    </w:rPr>
  </w:style>
  <w:style w:type="character" w:customStyle="1" w:styleId="Style13ptBold">
    <w:name w:val="Style 13 pt Bold"/>
    <w:aliases w:val="Cite"/>
    <w:basedOn w:val="DefaultParagraphFont"/>
    <w:uiPriority w:val="5"/>
    <w:qFormat/>
    <w:rsid w:val="00847611"/>
    <w:rPr>
      <w:rFonts w:ascii="Georgia" w:hAnsi="Georgia"/>
      <w:b/>
      <w:bCs/>
      <w:sz w:val="26"/>
      <w:u w:val="none"/>
    </w:rPr>
  </w:style>
  <w:style w:type="character" w:customStyle="1" w:styleId="StyleUnderline">
    <w:name w:val="Style Underline"/>
    <w:aliases w:val="Underline"/>
    <w:basedOn w:val="DefaultParagraphFont"/>
    <w:uiPriority w:val="6"/>
    <w:qFormat/>
    <w:rsid w:val="00847611"/>
    <w:rPr>
      <w:rFonts w:ascii="Georgia" w:hAnsi="Georgia"/>
      <w:b w:val="0"/>
      <w:sz w:val="22"/>
      <w:u w:val="single"/>
    </w:rPr>
  </w:style>
  <w:style w:type="character" w:styleId="Hyperlink">
    <w:name w:val="Hyperlink"/>
    <w:basedOn w:val="DefaultParagraphFont"/>
    <w:uiPriority w:val="99"/>
    <w:semiHidden/>
    <w:unhideWhenUsed/>
    <w:rsid w:val="00847611"/>
    <w:rPr>
      <w:color w:val="auto"/>
      <w:u w:val="none"/>
    </w:rPr>
  </w:style>
  <w:style w:type="character" w:styleId="FollowedHyperlink">
    <w:name w:val="FollowedHyperlink"/>
    <w:basedOn w:val="DefaultParagraphFont"/>
    <w:uiPriority w:val="99"/>
    <w:semiHidden/>
    <w:unhideWhenUsed/>
    <w:rsid w:val="00847611"/>
    <w:rPr>
      <w:color w:val="auto"/>
      <w:u w:val="none"/>
    </w:rPr>
  </w:style>
  <w:style w:type="paragraph" w:customStyle="1" w:styleId="CardBody">
    <w:name w:val="Card Body"/>
    <w:basedOn w:val="Normal"/>
    <w:uiPriority w:val="4"/>
    <w:qFormat/>
    <w:rsid w:val="00847611"/>
    <w:pPr>
      <w:ind w:left="288" w:right="288"/>
    </w:pPr>
  </w:style>
  <w:style w:type="paragraph" w:styleId="ListParagraph">
    <w:name w:val="List Paragraph"/>
    <w:basedOn w:val="Normal"/>
    <w:uiPriority w:val="99"/>
    <w:unhideWhenUsed/>
    <w:qFormat/>
    <w:rsid w:val="0084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CA457-2CEC-493D-8F00-5995F5EE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273</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keywords>5.1.1</cp:keywords>
  <cp:lastModifiedBy>Admin</cp:lastModifiedBy>
  <cp:revision>337</cp:revision>
  <dcterms:created xsi:type="dcterms:W3CDTF">2015-08-28T00:43:00Z</dcterms:created>
  <dcterms:modified xsi:type="dcterms:W3CDTF">2015-08-28T05:15:00Z</dcterms:modified>
</cp:coreProperties>
</file>