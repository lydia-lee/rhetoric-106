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52" w:rsidRPr="000837F0" w:rsidRDefault="00847611" w:rsidP="000837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>The Practice of Everyday Life</w:t>
      </w:r>
    </w:p>
    <w:p w:rsidR="005577ED" w:rsidRPr="000837F0" w:rsidRDefault="005577ED" w:rsidP="000837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47611" w:rsidRPr="000837F0" w:rsidRDefault="00847611" w:rsidP="000837F0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Is consumption as De </w:t>
      </w:r>
      <w:proofErr w:type="spellStart"/>
      <w:r w:rsidRPr="000837F0">
        <w:rPr>
          <w:rFonts w:ascii="Times New Roman" w:hAnsi="Times New Roman" w:cs="Times New Roman"/>
          <w:sz w:val="24"/>
          <w:szCs w:val="24"/>
        </w:rPr>
        <w:t>Certeau</w:t>
      </w:r>
      <w:proofErr w:type="spellEnd"/>
      <w:r w:rsidRPr="000837F0">
        <w:rPr>
          <w:rFonts w:ascii="Times New Roman" w:hAnsi="Times New Roman" w:cs="Times New Roman"/>
          <w:sz w:val="24"/>
          <w:szCs w:val="24"/>
        </w:rPr>
        <w:t xml:space="preserve"> describes it a natural response to bei</w:t>
      </w:r>
      <w:bookmarkStart w:id="0" w:name="_GoBack"/>
      <w:bookmarkEnd w:id="0"/>
      <w:r w:rsidRPr="000837F0">
        <w:rPr>
          <w:rFonts w:ascii="Times New Roman" w:hAnsi="Times New Roman" w:cs="Times New Roman"/>
          <w:sz w:val="24"/>
          <w:szCs w:val="24"/>
        </w:rPr>
        <w:t>ng in a weaker position with relation to others, or is it a concerted effort at deflecting the power imposed by dominant entities?</w:t>
      </w:r>
    </w:p>
    <w:p w:rsidR="00847611" w:rsidRPr="000837F0" w:rsidRDefault="00847611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The language used to describe it with regard to colonization makes it sound deliberate; “the strength of their difference lay in procedures of ‘consumption’” (De </w:t>
      </w:r>
      <w:proofErr w:type="spellStart"/>
      <w:r w:rsidRPr="000837F0">
        <w:rPr>
          <w:rFonts w:ascii="Times New Roman" w:hAnsi="Times New Roman" w:cs="Times New Roman"/>
          <w:sz w:val="24"/>
          <w:szCs w:val="24"/>
        </w:rPr>
        <w:t>Certeau</w:t>
      </w:r>
      <w:proofErr w:type="spellEnd"/>
      <w:r w:rsidRPr="000837F0">
        <w:rPr>
          <w:rFonts w:ascii="Times New Roman" w:hAnsi="Times New Roman" w:cs="Times New Roman"/>
          <w:sz w:val="24"/>
          <w:szCs w:val="24"/>
        </w:rPr>
        <w:t>, xiii)</w:t>
      </w:r>
    </w:p>
    <w:p w:rsidR="00C076FB" w:rsidRPr="000837F0" w:rsidRDefault="00C076FB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>However, continued discussion of the consumer brings one to the idea that the consumer produces something similar to a ‘wandering line’</w:t>
      </w:r>
      <w:r w:rsidR="0000284C" w:rsidRPr="000837F0">
        <w:rPr>
          <w:rFonts w:ascii="Times New Roman" w:hAnsi="Times New Roman" w:cs="Times New Roman"/>
          <w:sz w:val="24"/>
          <w:szCs w:val="24"/>
        </w:rPr>
        <w:t xml:space="preserve"> that is both “unforeseeable” and “partly unreadable”.  In this, they appear unintended consequences of a difference in mode of thought from the dominant narrative.</w:t>
      </w:r>
    </w:p>
    <w:p w:rsidR="00847611" w:rsidRPr="000837F0" w:rsidRDefault="00847611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>Similarly, the discussion of strategies and tactics</w:t>
      </w:r>
      <w:r w:rsidR="00F425F8" w:rsidRPr="000837F0">
        <w:rPr>
          <w:rFonts w:ascii="Times New Roman" w:hAnsi="Times New Roman" w:cs="Times New Roman"/>
          <w:sz w:val="24"/>
          <w:szCs w:val="24"/>
        </w:rPr>
        <w:t xml:space="preserve"> makes the latter </w:t>
      </w:r>
      <w:r w:rsidR="00C076FB" w:rsidRPr="000837F0">
        <w:rPr>
          <w:rFonts w:ascii="Times New Roman" w:hAnsi="Times New Roman" w:cs="Times New Roman"/>
          <w:sz w:val="24"/>
          <w:szCs w:val="24"/>
        </w:rPr>
        <w:t xml:space="preserve">seem calculated: “I call a ‘tactic’, on the other hand, a calculus which cannot count on a ‘proper’ (a spatial or institutional localization)” (De </w:t>
      </w:r>
      <w:proofErr w:type="spellStart"/>
      <w:r w:rsidR="00C076FB" w:rsidRPr="000837F0">
        <w:rPr>
          <w:rFonts w:ascii="Times New Roman" w:hAnsi="Times New Roman" w:cs="Times New Roman"/>
          <w:sz w:val="24"/>
          <w:szCs w:val="24"/>
        </w:rPr>
        <w:t>Certeau</w:t>
      </w:r>
      <w:proofErr w:type="spellEnd"/>
      <w:r w:rsidR="00C076FB" w:rsidRPr="000837F0">
        <w:rPr>
          <w:rFonts w:ascii="Times New Roman" w:hAnsi="Times New Roman" w:cs="Times New Roman"/>
          <w:sz w:val="24"/>
          <w:szCs w:val="24"/>
        </w:rPr>
        <w:t>, xix)</w:t>
      </w:r>
    </w:p>
    <w:p w:rsidR="00C076FB" w:rsidRPr="000837F0" w:rsidRDefault="00C076FB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It seems as though the tactics introduce random, or as De </w:t>
      </w:r>
      <w:proofErr w:type="spellStart"/>
      <w:r w:rsidRPr="000837F0">
        <w:rPr>
          <w:rFonts w:ascii="Times New Roman" w:hAnsi="Times New Roman" w:cs="Times New Roman"/>
          <w:sz w:val="24"/>
          <w:szCs w:val="24"/>
        </w:rPr>
        <w:t>Certeau</w:t>
      </w:r>
      <w:proofErr w:type="spellEnd"/>
      <w:r w:rsidRPr="000837F0">
        <w:rPr>
          <w:rFonts w:ascii="Times New Roman" w:hAnsi="Times New Roman" w:cs="Times New Roman"/>
          <w:sz w:val="24"/>
          <w:szCs w:val="24"/>
        </w:rPr>
        <w:t xml:space="preserve"> phrases it, Brownian, motion, but the distinction to note here is that it never explicitly says that the tactics themselve</w:t>
      </w:r>
      <w:r w:rsidR="00B40A8E" w:rsidRPr="000837F0">
        <w:rPr>
          <w:rFonts w:ascii="Times New Roman" w:hAnsi="Times New Roman" w:cs="Times New Roman"/>
          <w:sz w:val="24"/>
          <w:szCs w:val="24"/>
        </w:rPr>
        <w:t>s are random or unintentional.</w:t>
      </w:r>
    </w:p>
    <w:p w:rsidR="001248AE" w:rsidRPr="000837F0" w:rsidRDefault="00B40A8E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The issue of tactics versus strategy then takes a </w:t>
      </w:r>
      <w:r w:rsidR="00E01349" w:rsidRPr="000837F0">
        <w:rPr>
          <w:rFonts w:ascii="Times New Roman" w:hAnsi="Times New Roman" w:cs="Times New Roman"/>
          <w:sz w:val="24"/>
          <w:szCs w:val="24"/>
        </w:rPr>
        <w:t xml:space="preserve">slight turn </w:t>
      </w:r>
      <w:r w:rsidR="00791BD1" w:rsidRPr="000837F0">
        <w:rPr>
          <w:rFonts w:ascii="Times New Roman" w:hAnsi="Times New Roman" w:cs="Times New Roman"/>
          <w:sz w:val="24"/>
          <w:szCs w:val="24"/>
        </w:rPr>
        <w:t>away from social constructions to “</w:t>
      </w:r>
      <w:r w:rsidR="004967F7" w:rsidRPr="000837F0">
        <w:rPr>
          <w:rFonts w:ascii="Times New Roman" w:hAnsi="Times New Roman" w:cs="Times New Roman"/>
          <w:sz w:val="24"/>
          <w:szCs w:val="24"/>
        </w:rPr>
        <w:t>tricks and imitations of plants</w:t>
      </w:r>
      <w:r w:rsidR="00E5267F" w:rsidRPr="000837F0">
        <w:rPr>
          <w:rFonts w:ascii="Times New Roman" w:hAnsi="Times New Roman" w:cs="Times New Roman"/>
          <w:sz w:val="24"/>
          <w:szCs w:val="24"/>
        </w:rPr>
        <w:t xml:space="preserve"> and fishes</w:t>
      </w:r>
      <w:r w:rsidR="00791BD1" w:rsidRPr="000837F0">
        <w:rPr>
          <w:rFonts w:ascii="Times New Roman" w:hAnsi="Times New Roman" w:cs="Times New Roman"/>
          <w:sz w:val="24"/>
          <w:szCs w:val="24"/>
        </w:rPr>
        <w:t xml:space="preserve">” (De </w:t>
      </w:r>
      <w:proofErr w:type="spellStart"/>
      <w:r w:rsidR="00791BD1" w:rsidRPr="000837F0">
        <w:rPr>
          <w:rFonts w:ascii="Times New Roman" w:hAnsi="Times New Roman" w:cs="Times New Roman"/>
          <w:sz w:val="24"/>
          <w:szCs w:val="24"/>
        </w:rPr>
        <w:t>Certeau</w:t>
      </w:r>
      <w:proofErr w:type="spellEnd"/>
      <w:r w:rsidR="00791BD1" w:rsidRPr="000837F0">
        <w:rPr>
          <w:rFonts w:ascii="Times New Roman" w:hAnsi="Times New Roman" w:cs="Times New Roman"/>
          <w:sz w:val="24"/>
          <w:szCs w:val="24"/>
        </w:rPr>
        <w:t xml:space="preserve">, xx).  </w:t>
      </w:r>
      <w:r w:rsidR="00694A08" w:rsidRPr="000837F0">
        <w:rPr>
          <w:rFonts w:ascii="Times New Roman" w:hAnsi="Times New Roman" w:cs="Times New Roman"/>
          <w:sz w:val="24"/>
          <w:szCs w:val="24"/>
        </w:rPr>
        <w:t xml:space="preserve">Barring belief in intelligent design, </w:t>
      </w:r>
      <w:r w:rsidR="007907E1" w:rsidRPr="000837F0">
        <w:rPr>
          <w:rFonts w:ascii="Times New Roman" w:hAnsi="Times New Roman" w:cs="Times New Roman"/>
          <w:sz w:val="24"/>
          <w:szCs w:val="24"/>
        </w:rPr>
        <w:t xml:space="preserve">many of </w:t>
      </w:r>
      <w:r w:rsidR="00CD2DC0" w:rsidRPr="000837F0">
        <w:rPr>
          <w:rFonts w:ascii="Times New Roman" w:hAnsi="Times New Roman" w:cs="Times New Roman"/>
          <w:sz w:val="24"/>
          <w:szCs w:val="24"/>
        </w:rPr>
        <w:t xml:space="preserve">these organisms’ adaptations </w:t>
      </w:r>
      <w:r w:rsidR="00256AB5" w:rsidRPr="000837F0">
        <w:rPr>
          <w:rFonts w:ascii="Times New Roman" w:hAnsi="Times New Roman" w:cs="Times New Roman"/>
          <w:sz w:val="24"/>
          <w:szCs w:val="24"/>
        </w:rPr>
        <w:t xml:space="preserve">are not </w:t>
      </w:r>
      <w:r w:rsidR="00CD051B" w:rsidRPr="000837F0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256AB5" w:rsidRPr="000837F0">
        <w:rPr>
          <w:rFonts w:ascii="Times New Roman" w:hAnsi="Times New Roman" w:cs="Times New Roman"/>
          <w:sz w:val="24"/>
          <w:szCs w:val="24"/>
        </w:rPr>
        <w:t>learned behaviors</w:t>
      </w:r>
      <w:r w:rsidR="00CB4270" w:rsidRPr="000837F0">
        <w:rPr>
          <w:rFonts w:ascii="Times New Roman" w:hAnsi="Times New Roman" w:cs="Times New Roman"/>
          <w:sz w:val="24"/>
          <w:szCs w:val="24"/>
        </w:rPr>
        <w:t xml:space="preserve">, </w:t>
      </w:r>
      <w:r w:rsidR="009F5D69" w:rsidRPr="000837F0">
        <w:rPr>
          <w:rFonts w:ascii="Times New Roman" w:hAnsi="Times New Roman" w:cs="Times New Roman"/>
          <w:sz w:val="24"/>
          <w:szCs w:val="24"/>
        </w:rPr>
        <w:t xml:space="preserve">particularly in the case of plants; </w:t>
      </w:r>
      <w:r w:rsidR="007E7EA5" w:rsidRPr="000837F0">
        <w:rPr>
          <w:rFonts w:ascii="Times New Roman" w:hAnsi="Times New Roman" w:cs="Times New Roman"/>
          <w:sz w:val="24"/>
          <w:szCs w:val="24"/>
        </w:rPr>
        <w:t xml:space="preserve">a </w:t>
      </w:r>
      <w:r w:rsidR="00A04CD3" w:rsidRPr="000837F0">
        <w:rPr>
          <w:rFonts w:ascii="Times New Roman" w:hAnsi="Times New Roman" w:cs="Times New Roman"/>
          <w:sz w:val="24"/>
          <w:szCs w:val="24"/>
        </w:rPr>
        <w:t xml:space="preserve">cassava plant </w:t>
      </w:r>
      <w:r w:rsidR="00A04CD3" w:rsidRPr="000837F0">
        <w:rPr>
          <w:rFonts w:ascii="Times New Roman" w:hAnsi="Times New Roman" w:cs="Times New Roman"/>
          <w:sz w:val="24"/>
          <w:szCs w:val="24"/>
        </w:rPr>
        <w:lastRenderedPageBreak/>
        <w:t xml:space="preserve">does not </w:t>
      </w:r>
      <w:r w:rsidR="006253DA" w:rsidRPr="000837F0">
        <w:rPr>
          <w:rFonts w:ascii="Times New Roman" w:hAnsi="Times New Roman" w:cs="Times New Roman"/>
          <w:sz w:val="24"/>
          <w:szCs w:val="24"/>
        </w:rPr>
        <w:t xml:space="preserve">choose </w:t>
      </w:r>
      <w:r w:rsidR="007F1F6C" w:rsidRPr="000837F0">
        <w:rPr>
          <w:rFonts w:ascii="Times New Roman" w:hAnsi="Times New Roman" w:cs="Times New Roman"/>
          <w:sz w:val="24"/>
          <w:szCs w:val="24"/>
        </w:rPr>
        <w:t xml:space="preserve">to </w:t>
      </w:r>
      <w:r w:rsidR="00FF4018" w:rsidRPr="000837F0">
        <w:rPr>
          <w:rFonts w:ascii="Times New Roman" w:hAnsi="Times New Roman" w:cs="Times New Roman"/>
          <w:sz w:val="24"/>
          <w:szCs w:val="24"/>
        </w:rPr>
        <w:t xml:space="preserve">attract wasps to rid itself of parasites, </w:t>
      </w:r>
      <w:r w:rsidR="005A564F" w:rsidRPr="000837F0">
        <w:rPr>
          <w:rFonts w:ascii="Times New Roman" w:hAnsi="Times New Roman" w:cs="Times New Roman"/>
          <w:sz w:val="24"/>
          <w:szCs w:val="24"/>
        </w:rPr>
        <w:t xml:space="preserve">just as </w:t>
      </w:r>
      <w:r w:rsidR="00865C7A" w:rsidRPr="000837F0">
        <w:rPr>
          <w:rFonts w:ascii="Times New Roman" w:hAnsi="Times New Roman" w:cs="Times New Roman"/>
          <w:sz w:val="24"/>
          <w:szCs w:val="24"/>
        </w:rPr>
        <w:t xml:space="preserve">the Cyprus bee orchid does not consciously decide to </w:t>
      </w:r>
      <w:r w:rsidR="00412A61" w:rsidRPr="000837F0">
        <w:rPr>
          <w:rFonts w:ascii="Times New Roman" w:hAnsi="Times New Roman" w:cs="Times New Roman"/>
          <w:sz w:val="24"/>
          <w:szCs w:val="24"/>
        </w:rPr>
        <w:t>resemble its pollinator</w:t>
      </w:r>
      <w:r w:rsidR="009219B4" w:rsidRPr="000837F0">
        <w:rPr>
          <w:rFonts w:ascii="Times New Roman" w:hAnsi="Times New Roman" w:cs="Times New Roman"/>
          <w:sz w:val="24"/>
          <w:szCs w:val="24"/>
        </w:rPr>
        <w:t>.</w:t>
      </w:r>
    </w:p>
    <w:p w:rsidR="001248AE" w:rsidRPr="000837F0" w:rsidRDefault="001248AE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Perhaps </w:t>
      </w:r>
      <w:r w:rsidR="007A0563" w:rsidRPr="000837F0">
        <w:rPr>
          <w:rFonts w:ascii="Times New Roman" w:hAnsi="Times New Roman" w:cs="Times New Roman"/>
          <w:sz w:val="24"/>
          <w:szCs w:val="24"/>
        </w:rPr>
        <w:t xml:space="preserve">the idea of tactics is like that of </w:t>
      </w:r>
      <w:r w:rsidRPr="000837F0">
        <w:rPr>
          <w:rFonts w:ascii="Times New Roman" w:hAnsi="Times New Roman" w:cs="Times New Roman"/>
          <w:sz w:val="24"/>
          <w:szCs w:val="24"/>
        </w:rPr>
        <w:t xml:space="preserve">natural selection; those that do </w:t>
      </w:r>
      <w:r w:rsidR="00FC74A6" w:rsidRPr="000837F0">
        <w:rPr>
          <w:rFonts w:ascii="Times New Roman" w:hAnsi="Times New Roman" w:cs="Times New Roman"/>
          <w:sz w:val="24"/>
          <w:szCs w:val="24"/>
        </w:rPr>
        <w:t xml:space="preserve">not </w:t>
      </w:r>
      <w:r w:rsidR="000337FB" w:rsidRPr="000837F0">
        <w:rPr>
          <w:rFonts w:ascii="Times New Roman" w:hAnsi="Times New Roman" w:cs="Times New Roman"/>
          <w:sz w:val="24"/>
          <w:szCs w:val="24"/>
        </w:rPr>
        <w:t xml:space="preserve">make use of them </w:t>
      </w:r>
      <w:r w:rsidR="00B233A5" w:rsidRPr="000837F0">
        <w:rPr>
          <w:rFonts w:ascii="Times New Roman" w:hAnsi="Times New Roman" w:cs="Times New Roman"/>
          <w:sz w:val="24"/>
          <w:szCs w:val="24"/>
        </w:rPr>
        <w:t xml:space="preserve">do not adapt within the system to which they are entrapped, </w:t>
      </w:r>
      <w:r w:rsidR="00B26CC8" w:rsidRPr="000837F0">
        <w:rPr>
          <w:rFonts w:ascii="Times New Roman" w:hAnsi="Times New Roman" w:cs="Times New Roman"/>
          <w:sz w:val="24"/>
          <w:szCs w:val="24"/>
        </w:rPr>
        <w:t xml:space="preserve">and so </w:t>
      </w:r>
      <w:r w:rsidR="00C8688C" w:rsidRPr="000837F0">
        <w:rPr>
          <w:rFonts w:ascii="Times New Roman" w:hAnsi="Times New Roman" w:cs="Times New Roman"/>
          <w:sz w:val="24"/>
          <w:szCs w:val="24"/>
        </w:rPr>
        <w:t>die off</w:t>
      </w:r>
      <w:r w:rsidR="00B26CC8" w:rsidRPr="000837F0">
        <w:rPr>
          <w:rFonts w:ascii="Times New Roman" w:hAnsi="Times New Roman" w:cs="Times New Roman"/>
          <w:sz w:val="24"/>
          <w:szCs w:val="24"/>
        </w:rPr>
        <w:t>.</w:t>
      </w:r>
    </w:p>
    <w:p w:rsidR="00F6559E" w:rsidRPr="000837F0" w:rsidRDefault="007801D5" w:rsidP="000837F0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t xml:space="preserve">With regard to reading, consumption seems </w:t>
      </w:r>
      <w:r w:rsidR="00377C0E" w:rsidRPr="000837F0">
        <w:rPr>
          <w:rFonts w:ascii="Times New Roman" w:hAnsi="Times New Roman" w:cs="Times New Roman"/>
          <w:sz w:val="24"/>
          <w:szCs w:val="24"/>
        </w:rPr>
        <w:t>natural</w:t>
      </w:r>
      <w:r w:rsidR="003D08F7" w:rsidRPr="000837F0">
        <w:rPr>
          <w:rFonts w:ascii="Times New Roman" w:hAnsi="Times New Roman" w:cs="Times New Roman"/>
          <w:sz w:val="24"/>
          <w:szCs w:val="24"/>
        </w:rPr>
        <w:t>.</w:t>
      </w:r>
    </w:p>
    <w:p w:rsidR="00847611" w:rsidRPr="000837F0" w:rsidRDefault="005577ED" w:rsidP="000837F0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37F0">
        <w:rPr>
          <w:rFonts w:ascii="Times New Roman" w:hAnsi="Times New Roman" w:cs="Times New Roman"/>
          <w:sz w:val="24"/>
          <w:szCs w:val="24"/>
        </w:rPr>
        <w:softHyphen/>
      </w:r>
      <w:r w:rsidRPr="000837F0">
        <w:rPr>
          <w:rFonts w:ascii="Times New Roman" w:hAnsi="Times New Roman" w:cs="Times New Roman"/>
          <w:sz w:val="24"/>
          <w:szCs w:val="24"/>
        </w:rPr>
        <w:softHyphen/>
      </w:r>
    </w:p>
    <w:sectPr w:rsidR="00847611" w:rsidRPr="0008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A5671"/>
    <w:multiLevelType w:val="hybridMultilevel"/>
    <w:tmpl w:val="065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38654620"/>
    <w:docVar w:name="VerbatimVersion" w:val="5.1"/>
  </w:docVars>
  <w:rsids>
    <w:rsidRoot w:val="00847611"/>
    <w:rsid w:val="0000284C"/>
    <w:rsid w:val="000139A3"/>
    <w:rsid w:val="00027C11"/>
    <w:rsid w:val="000337FB"/>
    <w:rsid w:val="000837F0"/>
    <w:rsid w:val="00100833"/>
    <w:rsid w:val="00104529"/>
    <w:rsid w:val="00105942"/>
    <w:rsid w:val="00107396"/>
    <w:rsid w:val="001248AE"/>
    <w:rsid w:val="001310E5"/>
    <w:rsid w:val="00144A4C"/>
    <w:rsid w:val="00176AB0"/>
    <w:rsid w:val="00177B7D"/>
    <w:rsid w:val="0018322D"/>
    <w:rsid w:val="001B5776"/>
    <w:rsid w:val="001E527A"/>
    <w:rsid w:val="001F78CE"/>
    <w:rsid w:val="002516C5"/>
    <w:rsid w:val="00251FC7"/>
    <w:rsid w:val="00256AB5"/>
    <w:rsid w:val="002855A7"/>
    <w:rsid w:val="002930A6"/>
    <w:rsid w:val="002B146A"/>
    <w:rsid w:val="002B5E17"/>
    <w:rsid w:val="002D0A1E"/>
    <w:rsid w:val="002F57AB"/>
    <w:rsid w:val="00315690"/>
    <w:rsid w:val="00316B75"/>
    <w:rsid w:val="00325646"/>
    <w:rsid w:val="003460F2"/>
    <w:rsid w:val="00377C0E"/>
    <w:rsid w:val="0038158C"/>
    <w:rsid w:val="003902BA"/>
    <w:rsid w:val="003A09E2"/>
    <w:rsid w:val="003D08F7"/>
    <w:rsid w:val="00407037"/>
    <w:rsid w:val="00412A61"/>
    <w:rsid w:val="00442146"/>
    <w:rsid w:val="004605D6"/>
    <w:rsid w:val="004967F7"/>
    <w:rsid w:val="004C60E8"/>
    <w:rsid w:val="004E3579"/>
    <w:rsid w:val="004E728B"/>
    <w:rsid w:val="004F39E0"/>
    <w:rsid w:val="005116E3"/>
    <w:rsid w:val="00537BD5"/>
    <w:rsid w:val="0054287F"/>
    <w:rsid w:val="005577ED"/>
    <w:rsid w:val="0057268A"/>
    <w:rsid w:val="00591D63"/>
    <w:rsid w:val="005A564F"/>
    <w:rsid w:val="005D2912"/>
    <w:rsid w:val="006065BD"/>
    <w:rsid w:val="006253DA"/>
    <w:rsid w:val="00630BD6"/>
    <w:rsid w:val="00645FA9"/>
    <w:rsid w:val="00647866"/>
    <w:rsid w:val="00665003"/>
    <w:rsid w:val="00684C80"/>
    <w:rsid w:val="00694A08"/>
    <w:rsid w:val="006A2AD0"/>
    <w:rsid w:val="006B6DE1"/>
    <w:rsid w:val="006C2375"/>
    <w:rsid w:val="006D4ECC"/>
    <w:rsid w:val="006F494E"/>
    <w:rsid w:val="00710820"/>
    <w:rsid w:val="00722258"/>
    <w:rsid w:val="007243E5"/>
    <w:rsid w:val="00766EA0"/>
    <w:rsid w:val="007801D5"/>
    <w:rsid w:val="007907E1"/>
    <w:rsid w:val="00791BD1"/>
    <w:rsid w:val="007A0563"/>
    <w:rsid w:val="007A2226"/>
    <w:rsid w:val="007B7DA3"/>
    <w:rsid w:val="007C671A"/>
    <w:rsid w:val="007E7EA5"/>
    <w:rsid w:val="007F1F6C"/>
    <w:rsid w:val="007F5B66"/>
    <w:rsid w:val="00823A1C"/>
    <w:rsid w:val="00845B9D"/>
    <w:rsid w:val="00847611"/>
    <w:rsid w:val="00860984"/>
    <w:rsid w:val="00865C7A"/>
    <w:rsid w:val="00865FF8"/>
    <w:rsid w:val="00892989"/>
    <w:rsid w:val="008A5236"/>
    <w:rsid w:val="008B3ECB"/>
    <w:rsid w:val="008B4E85"/>
    <w:rsid w:val="008C1B2E"/>
    <w:rsid w:val="008D4EEA"/>
    <w:rsid w:val="0091627E"/>
    <w:rsid w:val="009219B4"/>
    <w:rsid w:val="0097032B"/>
    <w:rsid w:val="009D2EAD"/>
    <w:rsid w:val="009D54B2"/>
    <w:rsid w:val="009E1922"/>
    <w:rsid w:val="009F5D69"/>
    <w:rsid w:val="009F7ED2"/>
    <w:rsid w:val="00A04CD3"/>
    <w:rsid w:val="00A72913"/>
    <w:rsid w:val="00A93661"/>
    <w:rsid w:val="00A95652"/>
    <w:rsid w:val="00AC0AB8"/>
    <w:rsid w:val="00B103EA"/>
    <w:rsid w:val="00B233A5"/>
    <w:rsid w:val="00B26CC8"/>
    <w:rsid w:val="00B33C6D"/>
    <w:rsid w:val="00B40A8E"/>
    <w:rsid w:val="00B4508F"/>
    <w:rsid w:val="00B55AD5"/>
    <w:rsid w:val="00B8057C"/>
    <w:rsid w:val="00BD6238"/>
    <w:rsid w:val="00BF593B"/>
    <w:rsid w:val="00BF773A"/>
    <w:rsid w:val="00BF7E81"/>
    <w:rsid w:val="00C076FB"/>
    <w:rsid w:val="00C13773"/>
    <w:rsid w:val="00C17CC8"/>
    <w:rsid w:val="00C50565"/>
    <w:rsid w:val="00C83417"/>
    <w:rsid w:val="00C8688C"/>
    <w:rsid w:val="00C9604F"/>
    <w:rsid w:val="00CA19AA"/>
    <w:rsid w:val="00CA3564"/>
    <w:rsid w:val="00CA72D2"/>
    <w:rsid w:val="00CB4270"/>
    <w:rsid w:val="00CC5298"/>
    <w:rsid w:val="00CD051B"/>
    <w:rsid w:val="00CD2DC0"/>
    <w:rsid w:val="00CD736E"/>
    <w:rsid w:val="00CD798D"/>
    <w:rsid w:val="00CE161E"/>
    <w:rsid w:val="00CF59A8"/>
    <w:rsid w:val="00D10688"/>
    <w:rsid w:val="00D325A9"/>
    <w:rsid w:val="00D36A8A"/>
    <w:rsid w:val="00D61409"/>
    <w:rsid w:val="00D6691E"/>
    <w:rsid w:val="00D71170"/>
    <w:rsid w:val="00D97FAC"/>
    <w:rsid w:val="00DA1C92"/>
    <w:rsid w:val="00DA25D4"/>
    <w:rsid w:val="00DA6538"/>
    <w:rsid w:val="00E01349"/>
    <w:rsid w:val="00E15E75"/>
    <w:rsid w:val="00E5262C"/>
    <w:rsid w:val="00E5267F"/>
    <w:rsid w:val="00E71C86"/>
    <w:rsid w:val="00EC7DC4"/>
    <w:rsid w:val="00ED30CF"/>
    <w:rsid w:val="00F04DF3"/>
    <w:rsid w:val="00F176EF"/>
    <w:rsid w:val="00F363CF"/>
    <w:rsid w:val="00F425F8"/>
    <w:rsid w:val="00F45E10"/>
    <w:rsid w:val="00F6364A"/>
    <w:rsid w:val="00F6559E"/>
    <w:rsid w:val="00F9113A"/>
    <w:rsid w:val="00FC74A6"/>
    <w:rsid w:val="00FD743E"/>
    <w:rsid w:val="00FE2546"/>
    <w:rsid w:val="00FF4018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847611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4761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4761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4761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4761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476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7611"/>
  </w:style>
  <w:style w:type="character" w:customStyle="1" w:styleId="Heading1Char">
    <w:name w:val="Heading 1 Char"/>
    <w:aliases w:val="Pocket Char"/>
    <w:basedOn w:val="DefaultParagraphFont"/>
    <w:link w:val="Heading1"/>
    <w:rsid w:val="00847611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47611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47611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47611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47611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47611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47611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4761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7611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847611"/>
    <w:pPr>
      <w:ind w:left="288" w:right="288"/>
    </w:pPr>
  </w:style>
  <w:style w:type="paragraph" w:styleId="ListParagraph">
    <w:name w:val="List Paragraph"/>
    <w:basedOn w:val="Normal"/>
    <w:uiPriority w:val="99"/>
    <w:unhideWhenUsed/>
    <w:qFormat/>
    <w:rsid w:val="0084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847611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4761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4761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4761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4761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476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7611"/>
  </w:style>
  <w:style w:type="character" w:customStyle="1" w:styleId="Heading1Char">
    <w:name w:val="Heading 1 Char"/>
    <w:aliases w:val="Pocket Char"/>
    <w:basedOn w:val="DefaultParagraphFont"/>
    <w:link w:val="Heading1"/>
    <w:rsid w:val="00847611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47611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47611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47611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47611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47611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47611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4761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7611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847611"/>
    <w:pPr>
      <w:ind w:left="288" w:right="288"/>
    </w:pPr>
  </w:style>
  <w:style w:type="paragraph" w:styleId="ListParagraph">
    <w:name w:val="List Paragraph"/>
    <w:basedOn w:val="Normal"/>
    <w:uiPriority w:val="99"/>
    <w:unhideWhenUsed/>
    <w:qFormat/>
    <w:rsid w:val="008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21B2-2A9E-4328-B0D1-642AFE1F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277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5.1.1</cp:keywords>
  <cp:lastModifiedBy>Admin</cp:lastModifiedBy>
  <cp:revision>66</cp:revision>
  <dcterms:created xsi:type="dcterms:W3CDTF">2015-08-27T20:05:00Z</dcterms:created>
  <dcterms:modified xsi:type="dcterms:W3CDTF">2015-08-28T00:42:00Z</dcterms:modified>
</cp:coreProperties>
</file>